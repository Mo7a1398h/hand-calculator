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Hand Calculator Project Code</w:t>
      </w:r>
    </w:p>
    <w:p>
      <w:pPr>
        <w:pStyle w:val="Heading1"/>
      </w:pPr>
      <w:r>
        <w:t>File: index.html</w:t>
      </w:r>
    </w:p>
    <w:p>
      <w:r>
        <w:t>&lt;!DOCTYPE html&gt;</w:t>
        <w:br/>
        <w:t>&lt;html lang="ar" dir="rtl"&gt;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&lt;title&gt;حاسبة الهند&lt;/title&gt;</w:t>
        <w:br/>
        <w:t xml:space="preserve">    </w:t>
        <w:br/>
        <w:t xml:space="preserve">    &lt;!-- أيقونات التطبيق --&gt;</w:t>
        <w:br/>
        <w:t xml:space="preserve">    &lt;link rel="icon" type="image/svg+xml" href="app-icon.svg"&gt;</w:t>
        <w:br/>
        <w:t xml:space="preserve">    &lt;link rel="apple-touch-icon" href="app-icon.svg"&gt;</w:t>
        <w:br/>
        <w:t xml:space="preserve">    </w:t>
        <w:br/>
        <w:t xml:space="preserve">    &lt;!-- إعدادات iOS --&gt;</w:t>
        <w:br/>
        <w:t xml:space="preserve">    &lt;meta name="apple-mobile-web-app-capable" content="yes"&gt;</w:t>
        <w:br/>
        <w:t xml:space="preserve">    &lt;meta name="apple-mobile-web-app-status-bar-style" content="black-translucent"&gt;</w:t>
        <w:br/>
        <w:t xml:space="preserve">    &lt;meta name="apple-mobile-web-app-title" content="حاسبة الهند"&gt;</w:t>
        <w:br/>
        <w:t xml:space="preserve">    &lt;meta name="theme-color" content="#1A237E"&gt;</w:t>
        <w:br/>
        <w:t xml:space="preserve">    </w:t>
        <w:br/>
        <w:t xml:space="preserve">    &lt;!-- إعدادات التطبيق على الهاتف --&gt;</w:t>
        <w:br/>
        <w:t xml:space="preserve">    &lt;meta name="apple-mobile-web-app-capable" content="yes"&gt;</w:t>
        <w:br/>
        <w:t xml:space="preserve">    &lt;meta name="apple-mobile-web-app-status-bar-style" content="black-translucent"&gt;</w:t>
        <w:br/>
        <w:t xml:space="preserve">    &lt;meta name="apple-mobile-web-app-title" content="حاسبة الهند"&gt;</w:t>
        <w:br/>
        <w:t xml:space="preserve">    &lt;link rel="stylesheet" href="style.css"&gt;</w:t>
        <w:br/>
        <w:t xml:space="preserve">    &lt;script src="https://cdn.jsdelivr.net/npm/chart.js"&gt;&lt;/script&gt;</w:t>
        <w:br/>
        <w:t>&lt;/head&gt;</w:t>
        <w:br/>
        <w:t>&lt;body&gt;</w:t>
        <w:br/>
        <w:t xml:space="preserve">    &lt;div class="controls-top"&gt;</w:t>
        <w:br/>
        <w:t xml:space="preserve">        &lt;button onclick="toggleTheme()" id="themeToggle" class="control-btn theme-btn"&gt;</w:t>
        <w:br/>
        <w:t xml:space="preserve">            &lt;span class="light-icon"&gt;☀️&lt;/span&gt;</w:t>
        <w:br/>
        <w:t xml:space="preserve">            &lt;span class="dark-icon"&gt;🌙&lt;/span&gt;</w:t>
        <w:br/>
        <w:t xml:space="preserve">        &lt;/button&gt;</w:t>
        <w:br/>
        <w:t xml:space="preserve">        &lt;button onclick="showCreator()" id="infoButton" class="control-btn info-btn" title="معلومات عن المطور"&gt;</w:t>
        <w:br/>
        <w:t xml:space="preserve">            ℹ️</w:t>
        <w:br/>
        <w:t xml:space="preserve">        &lt;/button&gt;</w:t>
        <w:br/>
        <w:t xml:space="preserve">    &lt;/div&gt;</w:t>
        <w:br/>
        <w:t xml:space="preserve">    &lt;div class="container"&gt;</w:t>
        <w:br/>
        <w:t xml:space="preserve">        &lt;h1&gt;حاسبة الهند&lt;/h1&gt;</w:t>
        <w:br/>
        <w:t xml:space="preserve">        </w:t>
        <w:br/>
        <w:t xml:space="preserve">        &lt;div class="players"&gt;</w:t>
        <w:br/>
        <w:t xml:space="preserve">            &lt;div class="player"&gt;</w:t>
        <w:br/>
        <w:t xml:space="preserve">                &lt;h2&gt;الفريق 1&lt;/h2&gt;</w:t>
        <w:br/>
        <w:t xml:space="preserve">                &lt;input type="text" id="player1Name" placeholder="اسم الفريق 1" class="player-name"&gt;</w:t>
        <w:br/>
        <w:t xml:space="preserve">                &lt;div class="special-moves"&gt;</w:t>
        <w:br/>
        <w:t xml:space="preserve">                    &lt;button onclick="addSpecialMove(1, 'khales')" class="special-btn khales"&gt;خالص&lt;/button&gt;</w:t>
        <w:br/>
        <w:t xml:space="preserve">                    &lt;button onclick="addSpecialMove(1, 'hand')" class="special-btn hand"&gt;هند&lt;/button&gt;</w:t>
        <w:br/>
        <w:t xml:space="preserve">                    &lt;button onclick="addSpecialMove(1, 'ajkari')" class="special-btn ajkari"&gt;أجكري&lt;/button&gt;</w:t>
        <w:br/>
        <w:t xml:space="preserve">                    &lt;button onclick="addSpecialMove(1, 'amkari')" class="special-btn amkari"&gt;أمكري&lt;/button&gt;</w:t>
        <w:br/>
        <w:t xml:space="preserve">                    &lt;button onclick="addSpecialMove(1, 'amkariWalon')" class="special-btn amkari-walon"&gt;أمكري ولون&lt;/button&gt;</w:t>
        <w:br/>
        <w:t xml:space="preserve">                &lt;/div&gt;</w:t>
        <w:br/>
        <w:t xml:space="preserve">                &lt;div class="score-input"&gt;</w:t>
        <w:br/>
        <w:t xml:space="preserve">                    &lt;div class="score-row"&gt;</w:t>
        <w:br/>
        <w:t xml:space="preserve">                        &lt;input type="number" id="player1Score" placeholder="النقاط" min="0"&gt;</w:t>
        <w:br/>
        <w:t xml:space="preserve">                        &lt;input type="number" id="player1Down" placeholder="نزول" min="0" class="down-input"&gt;</w:t>
        <w:br/>
        <w:t xml:space="preserve">                        &lt;input type="number" id="player1Minus" placeholder="خصم" min="0" class="minus-input"&gt;</w:t>
        <w:br/>
        <w:t xml:space="preserve">                    &lt;/div&gt;</w:t>
        <w:br/>
        <w:t xml:space="preserve">                    &lt;button onclick="addScore(1)"&gt;إضافة&lt;/button&gt;</w:t>
        <w:br/>
        <w:t xml:space="preserve">                &lt;/div&gt;</w:t>
        <w:br/>
        <w:br/>
        <w:t xml:space="preserve">                &lt;div class="total-score"&gt;المجموع: &lt;span id="player1Total"&gt;0&lt;/span&gt;&lt;/div&gt;</w:t>
        <w:br/>
        <w:t xml:space="preserve">            &lt;/div&gt;</w:t>
        <w:br/>
        <w:br/>
        <w:t xml:space="preserve">            &lt;div class="player"&gt;</w:t>
        <w:br/>
        <w:t xml:space="preserve">                &lt;h2&gt;الفريق 2&lt;/h2&gt;</w:t>
        <w:br/>
        <w:t xml:space="preserve">                &lt;input type="text" id="player2Name" placeholder="اسم الفريق 2" class="player-name"&gt;</w:t>
        <w:br/>
        <w:t xml:space="preserve">                &lt;div class="special-moves"&gt;</w:t>
        <w:br/>
        <w:t xml:space="preserve">                    &lt;button onclick="addSpecialMove(2, 'khales')" class="special-btn khales"&gt;خالص&lt;/button&gt;</w:t>
        <w:br/>
        <w:t xml:space="preserve">                    &lt;button onclick="addSpecialMove(2, 'hand')" class="special-btn hand"&gt;هند&lt;/button&gt;</w:t>
        <w:br/>
        <w:t xml:space="preserve">                    &lt;button onclick="addSpecialMove(2, 'ajkari')" class="special-btn ajkari"&gt;أجكري&lt;/button&gt;</w:t>
        <w:br/>
        <w:t xml:space="preserve">                    &lt;button onclick="addSpecialMove(2, 'amkari')" class="special-btn amkari"&gt;أمكري&lt;/button&gt;</w:t>
        <w:br/>
        <w:t xml:space="preserve">                    &lt;button onclick="addSpecialMove(2, 'amkariWalon')" class="special-btn amkari-walon"&gt;أمكري ولون&lt;/button&gt;</w:t>
        <w:br/>
        <w:t xml:space="preserve">                &lt;/div&gt;</w:t>
        <w:br/>
        <w:t xml:space="preserve">                &lt;div class="score-input"&gt;</w:t>
        <w:br/>
        <w:t xml:space="preserve">                    &lt;div class="score-row"&gt;</w:t>
        <w:br/>
        <w:t xml:space="preserve">                        &lt;input type="number" id="player2Score" placeholder="النقاط" min="0"&gt;</w:t>
        <w:br/>
        <w:t xml:space="preserve">                        &lt;input type="number" id="player2Down" placeholder="نزول" min="0" class="down-input"&gt;</w:t>
        <w:br/>
        <w:t xml:space="preserve">                        &lt;input type="number" id="player2Minus" placeholder="خصم" min="0" class="minus-input"&gt;</w:t>
        <w:br/>
        <w:t xml:space="preserve">                    &lt;/div&gt;</w:t>
        <w:br/>
        <w:t xml:space="preserve">                    &lt;button onclick="addScore(2)"&gt;إضافة&lt;/button&gt;</w:t>
        <w:br/>
        <w:t xml:space="preserve">                &lt;/div&gt;</w:t>
        <w:br/>
        <w:br/>
        <w:t xml:space="preserve">                &lt;div class="total-score"&gt;المجموع: &lt;span id="player2Total"&gt;0&lt;/span&gt;&lt;/div&gt;</w:t>
        <w:br/>
        <w:t xml:space="preserve">            &lt;/div&gt;</w:t>
        <w:br/>
        <w:t xml:space="preserve">        &lt;/div&gt;</w:t>
        <w:br/>
        <w:br/>
        <w:t xml:space="preserve">        &lt;div class="rounds"&gt;</w:t>
        <w:br/>
        <w:t xml:space="preserve">            &lt;h3&gt;سجل الجولات&lt;/h3&gt;</w:t>
        <w:br/>
        <w:t xml:space="preserve">            &lt;div id="roundHistory"&gt;&lt;/div&gt;</w:t>
        <w:br/>
        <w:t xml:space="preserve">            &lt;div class="chart-container"&gt;</w:t>
        <w:br/>
        <w:t xml:space="preserve">                &lt;canvas id="scoreChart"&gt;&lt;/canvas&gt;</w:t>
        <w:br/>
        <w:t xml:space="preserve">            &lt;/div&gt;</w:t>
        <w:br/>
        <w:t xml:space="preserve">        &lt;/div&gt;</w:t>
        <w:br/>
        <w:br/>
        <w:t xml:space="preserve">        &lt;div class="game-info"&gt;</w:t>
        <w:br/>
        <w:t xml:space="preserve">            &lt;div class="game-settings"&gt;</w:t>
        <w:br/>
        <w:t xml:space="preserve">                &lt;div class="setting-item"&gt;</w:t>
        <w:br/>
        <w:t xml:space="preserve">                    &lt;label for="maxRoundsInput"&gt;عدد الجولات:&lt;/label&gt;</w:t>
        <w:br/>
        <w:t xml:space="preserve">                    &lt;input type="number" id="maxRoundsInput" min="1" max="20" value="7" onchange="updateMaxRounds()"&gt;</w:t>
        <w:br/>
        <w:t xml:space="preserve">                &lt;/div&gt;</w:t>
        <w:br/>
        <w:t xml:space="preserve">            &lt;/div&gt;</w:t>
        <w:br/>
        <w:t xml:space="preserve">            &lt;div class="game-rules"&gt;</w:t>
        <w:br/>
        <w:t xml:space="preserve">                &lt;p class="rules-text"&gt;الفائز هو من يجمع أقل نقاط 🌟&lt;/p&gt;</w:t>
        <w:br/>
        <w:t xml:space="preserve">            &lt;/div&gt;</w:t>
        <w:br/>
        <w:t xml:space="preserve">            &lt;div class="round-counter"&gt;</w:t>
        <w:br/>
        <w:t xml:space="preserve">                &lt;span&gt;الجولة الحالية: &lt;/span&gt;</w:t>
        <w:br/>
        <w:t xml:space="preserve">                &lt;span id="currentRound"&gt;1&lt;/span&gt;</w:t>
        <w:br/>
        <w:t xml:space="preserve">                &lt;span&gt; / &lt;/span&gt;</w:t>
        <w:br/>
        <w:t xml:space="preserve">                &lt;span id="maxRounds"&gt;7&lt;/span&gt;</w:t>
        <w:br/>
        <w:t xml:space="preserve">            &lt;/div&gt;</w:t>
        <w:br/>
        <w:t xml:space="preserve">        &lt;/div&gt;</w:t>
        <w:br/>
        <w:br/>
        <w:t xml:space="preserve">        &lt;div class="stats-container"&gt;</w:t>
        <w:br/>
        <w:t xml:space="preserve">            &lt;div class="stats player1-stats"&gt;</w:t>
        <w:br/>
        <w:t xml:space="preserve">                &lt;h3&gt;إحصائيات الفريق 1&lt;/h3&gt;</w:t>
        <w:br/>
        <w:t xml:space="preserve">                &lt;div&gt;أعلى نقاط: &lt;span id="player1HighScore"&gt;0&lt;/span&gt;&lt;/div&gt;</w:t>
        <w:br/>
        <w:t xml:space="preserve">                &lt;div&gt;متوسط النقاط: &lt;span id="player1Average"&gt;0&lt;/span&gt;&lt;/div&gt;</w:t>
        <w:br/>
        <w:t xml:space="preserve">                &lt;div&gt;عدد الانتصارات: &lt;span id="player1Wins"&gt;0&lt;/span&gt;&lt;/div&gt;</w:t>
        <w:br/>
        <w:t xml:space="preserve">            &lt;/div&gt;</w:t>
        <w:br/>
        <w:t xml:space="preserve">            &lt;div class="stats player2-stats"&gt;</w:t>
        <w:br/>
        <w:t xml:space="preserve">                &lt;h3&gt;إحصائيات الفريق 2&lt;/h3&gt;</w:t>
        <w:br/>
        <w:t xml:space="preserve">                &lt;div&gt;أعلى نقاط: &lt;span id="player2HighScore"&gt;0&lt;/span&gt;&lt;/div&gt;</w:t>
        <w:br/>
        <w:t xml:space="preserve">                &lt;div&gt;متوسط النقاط: &lt;span id="player2Average"&gt;0&lt;/span&gt;&lt;/div&gt;</w:t>
        <w:br/>
        <w:t xml:space="preserve">                &lt;div&gt;عدد الانتصارات: &lt;span id="player2Wins"&gt;0&lt;/span&gt;&lt;/div&gt;</w:t>
        <w:br/>
        <w:t xml:space="preserve">            &lt;/div&gt;</w:t>
        <w:br/>
        <w:t xml:space="preserve">        &lt;/div&gt;</w:t>
        <w:br/>
        <w:t xml:space="preserve">        &lt;div class="game-history"&gt;</w:t>
        <w:br/>
        <w:t xml:space="preserve">            &lt;h3&gt;سجل الألعاب السابقة&lt;/h3&gt;</w:t>
        <w:br/>
        <w:t xml:space="preserve">            &lt;div id="gameHistory" class="history-container"&gt;&lt;/div&gt;</w:t>
        <w:br/>
        <w:t xml:space="preserve">        &lt;/div&gt;</w:t>
        <w:br/>
        <w:br/>
        <w:t xml:space="preserve">        &lt;div class="controls"&gt;</w:t>
        <w:br/>
        <w:t xml:space="preserve">            &lt;button onclick="newGame()" class="new-game"&gt;🎮 لعبة جديدة&lt;/button&gt;</w:t>
        <w:br/>
        <w:t xml:space="preserve">            &lt;button onclick="undoLastRound()" class="undo"&gt;↩️ تراجع&lt;/button&gt;</w:t>
        <w:br/>
        <w:t xml:space="preserve">            &lt;button onclick="resetStats()" class="reset-stats"&gt;🔄 إعادة تعيين الإحصائيات&lt;/button&gt;</w:t>
        <w:br/>
        <w:t xml:space="preserve">        &lt;/div&gt;</w:t>
        <w:br/>
        <w:br/>
        <w:t xml:space="preserve">        &lt;div class="winner" id="winnerDisplay"&gt;&lt;/div&gt;</w:t>
        <w:br/>
        <w:t xml:space="preserve">    &lt;/div&gt;</w:t>
        <w:br/>
        <w:t xml:space="preserve">    &lt;script src="script.js"&gt;&lt;/script&gt;</w:t>
        <w:br/>
        <w:t xml:space="preserve">    &lt;!-- النافذة المنبثقة --&gt;</w:t>
        <w:br/>
        <w:t xml:space="preserve">    &lt;div class="modal-overlay" id="modalOverlay"&gt;&lt;/div&gt;</w:t>
        <w:br/>
        <w:t xml:space="preserve">    &lt;div class="creator-modal" id="creatorModal"&gt;</w:t>
        <w:br/>
        <w:t xml:space="preserve">        &lt;h3&gt;معلومات عن المطور&lt;/h3&gt;</w:t>
        <w:br/>
        <w:t xml:space="preserve">        &lt;p&gt;تم تطوير هذا التطبيق بواسطة&lt;/p&gt;</w:t>
        <w:br/>
        <w:t xml:space="preserve">        &lt;h2&gt;محمد عالي الجش&lt;/h2&gt;</w:t>
        <w:br/>
        <w:t xml:space="preserve">        &lt;p&gt;للتواصل: &lt;a href="mailto:buyer997@hotmail.com"&gt;buyer997@hotmail.com&lt;/a&gt;&lt;/p&gt;</w:t>
        <w:br/>
        <w:t xml:space="preserve">    &lt;/div&gt;</w:t>
        <w:br/>
        <w:t>&lt;/body&gt;</w:t>
        <w:br/>
        <w:t>&lt;/html&gt;</w:t>
        <w:br/>
      </w:r>
    </w:p>
    <w:p>
      <w:r>
        <w:br/>
        <w:t>--------------------------------------------------</w:t>
        <w:br/>
      </w:r>
    </w:p>
    <w:p>
      <w:pPr>
        <w:pStyle w:val="Heading1"/>
      </w:pPr>
      <w:r>
        <w:t>File: manifest.json</w:t>
      </w:r>
    </w:p>
    <w:p>
      <w:r>
        <w:t>{</w:t>
        <w:br/>
        <w:t xml:space="preserve">  "name": "حاسبة الهند",</w:t>
        <w:br/>
        <w:t xml:space="preserve">  "short_name": "حاسبة الهند",</w:t>
        <w:br/>
        <w:t xml:space="preserve">  "icons": [</w:t>
        <w:br/>
        <w:t xml:space="preserve">    {</w:t>
        <w:br/>
        <w:t xml:space="preserve">      "src": "playing-card-icon.svg",</w:t>
        <w:br/>
        <w:t xml:space="preserve">      "sizes": "any",</w:t>
        <w:br/>
        <w:t xml:space="preserve">      "type": "image/svg+xml",</w:t>
        <w:br/>
        <w:t xml:space="preserve">      "purpose": "any"</w:t>
        <w:br/>
        <w:t xml:space="preserve">    },</w:t>
        <w:br/>
        <w:t xml:space="preserve">    {</w:t>
        <w:br/>
        <w:t xml:space="preserve">      "src": "icon-192.png",</w:t>
        <w:br/>
        <w:t xml:space="preserve">      "sizes": "192x192",</w:t>
        <w:br/>
        <w:t xml:space="preserve">      "type": "image/png"</w:t>
        <w:br/>
        <w:t xml:space="preserve">    },</w:t>
        <w:br/>
        <w:t xml:space="preserve">    {</w:t>
        <w:br/>
        <w:t xml:space="preserve">      "src": "icon-512.png",</w:t>
        <w:br/>
        <w:t xml:space="preserve">      "sizes": "512x512",</w:t>
        <w:br/>
        <w:t xml:space="preserve">      "type": "image/png"</w:t>
        <w:br/>
        <w:t xml:space="preserve">    }</w:t>
        <w:br/>
        <w:t xml:space="preserve">  ],</w:t>
        <w:br/>
        <w:t xml:space="preserve">  "theme_color": "#1A237E",</w:t>
        <w:br/>
        <w:t xml:space="preserve">  "background_color": "#ffffff",</w:t>
        <w:br/>
        <w:t xml:space="preserve">  "display": "standalone",</w:t>
        <w:br/>
        <w:t xml:space="preserve">  "orientation": "portrait",</w:t>
        <w:br/>
        <w:t xml:space="preserve">  "scope": "/hand-calculator/",</w:t>
        <w:br/>
        <w:t xml:space="preserve">  "start_url": "/hand-calculator/"</w:t>
        <w:br/>
        <w:t>}</w:t>
        <w:br/>
      </w:r>
    </w:p>
    <w:p>
      <w:r>
        <w:br/>
        <w:t>--------------------------------------------------</w:t>
        <w:br/>
      </w:r>
    </w:p>
    <w:p>
      <w:pPr>
        <w:pStyle w:val="Heading1"/>
      </w:pPr>
      <w:r>
        <w:t>File: script.js</w:t>
      </w:r>
    </w:p>
    <w:p>
      <w:r>
        <w:t>const TOTAL_ROUNDS = 7; // عدد الجولات الثابت</w:t>
        <w:br/>
        <w:br/>
        <w:br/>
        <w:t>const specialMoves = {</w:t>
        <w:br/>
        <w:t xml:space="preserve">    khales: {</w:t>
        <w:br/>
        <w:t xml:space="preserve">        name: 'خالص',</w:t>
        <w:br/>
        <w:t xml:space="preserve">        penalty: 200,</w:t>
        <w:br/>
        <w:t xml:space="preserve">        bonus: -30</w:t>
        <w:br/>
        <w:t xml:space="preserve">    },</w:t>
        <w:br/>
        <w:t xml:space="preserve">    hand: {</w:t>
        <w:br/>
        <w:t xml:space="preserve">        name: 'هند',</w:t>
        <w:br/>
        <w:t xml:space="preserve">        penalty: 400,</w:t>
        <w:br/>
        <w:t xml:space="preserve">        bonus: -60</w:t>
        <w:br/>
        <w:t xml:space="preserve">    },</w:t>
        <w:br/>
        <w:t xml:space="preserve">    ajkari: {</w:t>
        <w:br/>
        <w:t xml:space="preserve">        name: 'أجكري',</w:t>
        <w:br/>
        <w:t xml:space="preserve">        penalty: 800,</w:t>
        <w:br/>
        <w:t xml:space="preserve">        bonus: -120</w:t>
        <w:br/>
        <w:t xml:space="preserve">    },</w:t>
        <w:br/>
        <w:t xml:space="preserve">    amkari: {</w:t>
        <w:br/>
        <w:t xml:space="preserve">        name: 'أمكري',</w:t>
        <w:br/>
        <w:t xml:space="preserve">        penalty: 1600,</w:t>
        <w:br/>
        <w:t xml:space="preserve">        bonus: -240</w:t>
        <w:br/>
        <w:t xml:space="preserve">    },</w:t>
        <w:br/>
        <w:t xml:space="preserve">    amkariWalon: {</w:t>
        <w:br/>
        <w:t xml:space="preserve">        name: 'أمكري ولون',</w:t>
        <w:br/>
        <w:t xml:space="preserve">        penalty: 2400,</w:t>
        <w:br/>
        <w:t xml:space="preserve">        bonus: -320</w:t>
        <w:br/>
        <w:t xml:space="preserve">    }</w:t>
        <w:br/>
        <w:t>};</w:t>
        <w:br/>
        <w:br/>
        <w:t>// تهيئة وضع السمة</w:t>
        <w:br/>
        <w:t>function initTheme() {</w:t>
        <w:br/>
        <w:t xml:space="preserve">    const savedTheme = localStorage.getItem('theme') || 'light';</w:t>
        <w:br/>
        <w:t xml:space="preserve">    document.documentElement.setAttribute('data-theme', savedTheme);</w:t>
        <w:br/>
        <w:t>}</w:t>
        <w:br/>
        <w:br/>
        <w:t>// تبديل وضع السمة</w:t>
        <w:br/>
        <w:t>function toggleTheme() {</w:t>
        <w:br/>
        <w:t xml:space="preserve">    const currentTheme = document.documentElement.getAttribute('data-theme');</w:t>
        <w:br/>
        <w:t xml:space="preserve">    const newTheme = currentTheme === 'light' ? 'dark' : 'light';</w:t>
        <w:br/>
        <w:t xml:space="preserve">    </w:t>
        <w:br/>
        <w:t xml:space="preserve">    document.documentElement.setAttribute('data-theme', newTheme);</w:t>
        <w:br/>
        <w:t xml:space="preserve">    localStorage.setItem('theme', newTheme);</w:t>
        <w:br/>
        <w:t>}</w:t>
        <w:br/>
        <w:br/>
        <w:t>// إظهار معلومات المطور</w:t>
        <w:br/>
        <w:t>function showCreator() {</w:t>
        <w:br/>
        <w:t xml:space="preserve">    document.getElementById('modalOverlay').classList.add('show');</w:t>
        <w:br/>
        <w:t xml:space="preserve">    document.getElementById('creatorModal').classList.add('show');</w:t>
        <w:br/>
        <w:br/>
        <w:t xml:space="preserve">    // إغلاق النافذة عند الضغط على الخلفية</w:t>
        <w:br/>
        <w:t xml:space="preserve">    document.getElementById('modalOverlay').onclick = function() {</w:t>
        <w:br/>
        <w:t xml:space="preserve">        document.getElementById('modalOverlay').classList.remove('show');</w:t>
        <w:br/>
        <w:t xml:space="preserve">        document.getElementById('creatorModal').classList.remove('show');</w:t>
        <w:br/>
        <w:t xml:space="preserve">    };</w:t>
        <w:br/>
        <w:t>}</w:t>
        <w:br/>
        <w:br/>
        <w:t>// تهيئة الوضع عند تحميل الصفحة</w:t>
        <w:br/>
        <w:t>document.addEventListener('DOMContentLoaded', initTheme);</w:t>
        <w:br/>
        <w:br/>
        <w:t>// استرجاع سجل الألعاب من الذاكرة المحلية</w:t>
        <w:br/>
        <w:t>document.addEventListener('DOMContentLoaded', () =&gt; {</w:t>
        <w:br/>
        <w:t xml:space="preserve">    updateGameHistory();</w:t>
        <w:br/>
        <w:t>});</w:t>
        <w:br/>
        <w:br/>
        <w:t>let gameState = {</w:t>
        <w:br/>
        <w:t xml:space="preserve">    player1: {</w:t>
        <w:br/>
        <w:t xml:space="preserve">        name: localStorage.getItem('player1Name') || '',</w:t>
        <w:br/>
        <w:t xml:space="preserve">        total: 0,</w:t>
        <w:br/>
        <w:t xml:space="preserve">        scores: [],</w:t>
        <w:br/>
        <w:t xml:space="preserve">        highScore: parseInt(localStorage.getItem('player1HighScore')) || 0,</w:t>
        <w:br/>
        <w:t xml:space="preserve">        totalGames: parseInt(localStorage.getItem('player1TotalGames')) || 0,</w:t>
        <w:br/>
        <w:t xml:space="preserve">        wins: parseInt(localStorage.getItem('player1Wins')) || 0</w:t>
        <w:br/>
        <w:t xml:space="preserve">    },</w:t>
        <w:br/>
        <w:t xml:space="preserve">    player2: {</w:t>
        <w:br/>
        <w:t xml:space="preserve">        name: localStorage.getItem('player2Name') || '',</w:t>
        <w:br/>
        <w:t xml:space="preserve">        total: 0,</w:t>
        <w:br/>
        <w:t xml:space="preserve">        scores: [],</w:t>
        <w:br/>
        <w:t xml:space="preserve">        highScore: parseInt(localStorage.getItem('player2HighScore')) || 0,</w:t>
        <w:br/>
        <w:t xml:space="preserve">        totalGames: parseInt(localStorage.getItem('player2TotalGames')) || 0,</w:t>
        <w:br/>
        <w:t xml:space="preserve">        wins: parseInt(localStorage.getItem('player2Wins')) || 0</w:t>
        <w:br/>
        <w:t xml:space="preserve">    },</w:t>
        <w:br/>
        <w:t xml:space="preserve">    rounds: [],</w:t>
        <w:br/>
        <w:t xml:space="preserve">    maxRounds: parseInt(localStorage.getItem('maxRounds')) || 7</w:t>
        <w:br/>
        <w:t>};</w:t>
        <w:br/>
        <w:br/>
        <w:t>// تحديث أسماء اللاعبين عند الكتابة</w:t>
        <w:br/>
        <w:t>document.getElementById('player1Name').addEventListener('input', function(e) {</w:t>
        <w:br/>
        <w:t xml:space="preserve">    gameState.player1.name = e.target.value;</w:t>
        <w:br/>
        <w:t>});</w:t>
        <w:br/>
        <w:br/>
        <w:t>document.getElementById('player2Name').addEventListener('input', function(e) {</w:t>
        <w:br/>
        <w:t xml:space="preserve">    gameState.player2.name = e.target.value;</w:t>
        <w:br/>
        <w:t>});</w:t>
        <w:br/>
        <w:br/>
        <w:t>// إضافة نقاط للاعب</w:t>
        <w:br/>
        <w:t>function addSpecialMove(playerNum, moveType) {</w:t>
        <w:br/>
        <w:t xml:space="preserve">    const move = specialMoves[moveType];</w:t>
        <w:br/>
        <w:br/>
        <w:t xml:space="preserve">    // تحديث نقاط اللاعبين مباشرة</w:t>
        <w:br/>
        <w:t xml:space="preserve">    if (playerNum === 1) {</w:t>
        <w:br/>
        <w:t xml:space="preserve">        // اللاعب 1 حقق الحركة</w:t>
        <w:br/>
        <w:t xml:space="preserve">        gameState.player1.total += move.bonus;      // يحصل على المكافأة (سالبة)</w:t>
        <w:br/>
        <w:t xml:space="preserve">        gameState.player2.total += move.penalty;    // يحصل على الغرامة (موجبة)</w:t>
        <w:br/>
        <w:t xml:space="preserve">    } else {</w:t>
        <w:br/>
        <w:t xml:space="preserve">        // اللاعب 2 حقق الحركة</w:t>
        <w:br/>
        <w:t xml:space="preserve">        gameState.player2.total += move.bonus;      // يحصل على المكافأة (سالبة)</w:t>
        <w:br/>
        <w:t xml:space="preserve">        gameState.player1.total += move.penalty;    // يحصل على الغرامة (موجبة)</w:t>
        <w:br/>
        <w:t xml:space="preserve">    }</w:t>
        <w:br/>
        <w:br/>
        <w:t xml:space="preserve">    // إضافة الحركة إلى سجل الجولات</w:t>
        <w:br/>
        <w:t xml:space="preserve">    gameState.rounds.push({</w:t>
        <w:br/>
        <w:t xml:space="preserve">        player1Score: playerNum === 1 ? move.bonus : move.penalty,</w:t>
        <w:br/>
        <w:t xml:space="preserve">        player2Score: playerNum === 2 ? move.bonus : move.penalty,</w:t>
        <w:br/>
        <w:t xml:space="preserve">        specialMove: {</w:t>
        <w:br/>
        <w:t xml:space="preserve">            type: moveType,</w:t>
        <w:br/>
        <w:t xml:space="preserve">            winner: playerNum</w:t>
        <w:br/>
        <w:t xml:space="preserve">        }</w:t>
        <w:br/>
        <w:t xml:space="preserve">    });</w:t>
        <w:br/>
        <w:br/>
        <w:t xml:space="preserve">    // تحديث المجموع</w:t>
        <w:br/>
        <w:t xml:space="preserve">    document.getElementById(`player1Total`).textContent = gameState.player1.total;</w:t>
        <w:br/>
        <w:t xml:space="preserve">    document.getElementById(`player2Total`).textContent = gameState.player2.total;</w:t>
        <w:br/>
        <w:br/>
        <w:t xml:space="preserve">    // تحديث عداد الجولات مع الحركات الخاصة</w:t>
        <w:br/>
        <w:t xml:space="preserve">    updateRoundCounter(true);</w:t>
        <w:br/>
        <w:br/>
        <w:t xml:space="preserve">    // تحديث سجل الجولات</w:t>
        <w:br/>
        <w:t xml:space="preserve">    updateRoundHistory(true);</w:t>
        <w:br/>
        <w:br/>
        <w:t xml:space="preserve">    // التحقق من الفائز</w:t>
        <w:br/>
        <w:t xml:space="preserve">    checkWinner();</w:t>
        <w:br/>
        <w:t>}</w:t>
        <w:br/>
        <w:br/>
        <w:br/>
        <w:br/>
        <w:t>function updateMaxRounds() {</w:t>
        <w:br/>
        <w:t xml:space="preserve">    const newMaxRounds = parseInt(document.getElementById('maxRoundsInput').value);</w:t>
        <w:br/>
        <w:t xml:space="preserve">    if (newMaxRounds &gt;= 1 &amp;&amp; newMaxRounds &lt;= 20) {</w:t>
        <w:br/>
        <w:t xml:space="preserve">        gameState.maxRounds = newMaxRounds;</w:t>
        <w:br/>
        <w:t xml:space="preserve">        document.getElementById('maxRounds').textContent = newMaxRounds;</w:t>
        <w:br/>
        <w:t xml:space="preserve">        updateRoundCounter();</w:t>
        <w:br/>
        <w:t xml:space="preserve">    }</w:t>
        <w:br/>
        <w:t>}</w:t>
        <w:br/>
        <w:br/>
        <w:t>function resetStats() {</w:t>
        <w:br/>
        <w:t xml:space="preserve">    if (confirm('هل أنت متأكد من إعادة تعيين جميع الإحصائيات؟')) {</w:t>
        <w:br/>
        <w:t xml:space="preserve">        gameState.player1.highScore = 0;</w:t>
        <w:br/>
        <w:t xml:space="preserve">        gameState.player1.totalGames = 0;</w:t>
        <w:br/>
        <w:t xml:space="preserve">        gameState.player1.wins = 0;</w:t>
        <w:br/>
        <w:t xml:space="preserve">        gameState.player2.highScore = 0;</w:t>
        <w:br/>
        <w:t xml:space="preserve">        gameState.player2.totalGames = 0;</w:t>
        <w:br/>
        <w:t xml:space="preserve">        gameState.player2.wins = 0;</w:t>
        <w:br/>
        <w:t xml:space="preserve">        updateStats();</w:t>
        <w:br/>
        <w:t xml:space="preserve">        localStorage.removeItem('gameStats');</w:t>
        <w:br/>
        <w:t xml:space="preserve">    }</w:t>
        <w:br/>
        <w:t>}</w:t>
        <w:br/>
        <w:br/>
        <w:t>function updateStats() {</w:t>
        <w:br/>
        <w:t xml:space="preserve">    // تحديث إحصائيات اللاعب 1</w:t>
        <w:br/>
        <w:t xml:space="preserve">    document.getElementById('player1HighScore').textContent = gameState.player1.highScore;</w:t>
        <w:br/>
        <w:t xml:space="preserve">    document.getElementById('player1Wins').textContent = gameState.player1.wins;</w:t>
        <w:br/>
        <w:t xml:space="preserve">    document.getElementById('player1Average').textContent = </w:t>
        <w:br/>
        <w:t xml:space="preserve">        gameState.player1.totalGames &gt; 0 ? </w:t>
        <w:br/>
        <w:t xml:space="preserve">        Math.round(gameState.player1.highScore / gameState.player1.totalGames) : 0;</w:t>
        <w:br/>
        <w:br/>
        <w:t xml:space="preserve">    // تحديث إحصائيات اللاعب 2</w:t>
        <w:br/>
        <w:t xml:space="preserve">    document.getElementById('player2HighScore').textContent = gameState.player2.highScore;</w:t>
        <w:br/>
        <w:t xml:space="preserve">    document.getElementById('player2Wins').textContent = gameState.player2.wins;</w:t>
        <w:br/>
        <w:t xml:space="preserve">    document.getElementById('player2Average').textContent = </w:t>
        <w:br/>
        <w:t xml:space="preserve">        gameState.player2.totalGames &gt; 0 ? </w:t>
        <w:br/>
        <w:t xml:space="preserve">        Math.round(gameState.player2.highScore / gameState.player2.totalGames) : 0;</w:t>
        <w:br/>
        <w:t>}</w:t>
        <w:br/>
        <w:br/>
        <w:t>function loadStats() {</w:t>
        <w:br/>
        <w:t xml:space="preserve">    const savedStats = localStorage.getItem('gameStats');</w:t>
        <w:br/>
        <w:t xml:space="preserve">    if (savedStats) {</w:t>
        <w:br/>
        <w:t xml:space="preserve">        const stats = JSON.parse(savedStats);</w:t>
        <w:br/>
        <w:t xml:space="preserve">        gameState.player1.highScore = stats.player1.highScore || 0;</w:t>
        <w:br/>
        <w:t xml:space="preserve">        gameState.player1.totalGames = stats.player1.totalGames || 0;</w:t>
        <w:br/>
        <w:t xml:space="preserve">        gameState.player1.wins = stats.player1.wins || 0;</w:t>
        <w:br/>
        <w:t xml:space="preserve">        gameState.player2.highScore = stats.player2.highScore || 0;</w:t>
        <w:br/>
        <w:t xml:space="preserve">        gameState.player2.totalGames = stats.player2.totalGames || 0;</w:t>
        <w:br/>
        <w:t xml:space="preserve">        gameState.player2.wins = stats.player2.wins || 0;</w:t>
        <w:br/>
        <w:t xml:space="preserve">        updateStats();</w:t>
        <w:br/>
        <w:t xml:space="preserve">    }</w:t>
        <w:br/>
        <w:t>}</w:t>
        <w:br/>
        <w:br/>
        <w:t>function saveStats() {</w:t>
        <w:br/>
        <w:t xml:space="preserve">    const stats = {</w:t>
        <w:br/>
        <w:t xml:space="preserve">        player1: {</w:t>
        <w:br/>
        <w:t xml:space="preserve">            highScore: gameState.player1.highScore,</w:t>
        <w:br/>
        <w:t xml:space="preserve">            totalGames: gameState.player1.totalGames,</w:t>
        <w:br/>
        <w:t xml:space="preserve">            wins: gameState.player1.wins</w:t>
        <w:br/>
        <w:t xml:space="preserve">        },</w:t>
        <w:br/>
        <w:t xml:space="preserve">        player2: {</w:t>
        <w:br/>
        <w:t xml:space="preserve">            highScore: gameState.player2.highScore,</w:t>
        <w:br/>
        <w:t xml:space="preserve">            totalGames: gameState.player2.totalGames,</w:t>
        <w:br/>
        <w:t xml:space="preserve">            wins: gameState.player2.wins</w:t>
        <w:br/>
        <w:t xml:space="preserve">        }</w:t>
        <w:br/>
        <w:t xml:space="preserve">    };</w:t>
        <w:br/>
        <w:t xml:space="preserve">    localStorage.setItem('gameStats', JSON.stringify(stats));</w:t>
        <w:br/>
        <w:t>}</w:t>
        <w:br/>
        <w:br/>
        <w:t>function addScore(playerNum) {</w:t>
        <w:br/>
        <w:t xml:space="preserve">    const scoreInput = document.getElementById(`player${playerNum}Score`);</w:t>
        <w:br/>
        <w:t xml:space="preserve">    const downInput = document.getElementById(`player${playerNum}Down`);</w:t>
        <w:br/>
        <w:t xml:space="preserve">    const minusInput = document.getElementById(`player${playerNum}Minus`);</w:t>
        <w:br/>
        <w:t xml:space="preserve">    let score = parseInt(scoreInput.value) || 0;</w:t>
        <w:br/>
        <w:t xml:space="preserve">    const down = parseInt(downInput.value) || 0;</w:t>
        <w:br/>
        <w:t xml:space="preserve">    const minus = parseInt(minusInput.value) || 0;</w:t>
        <w:br/>
        <w:t xml:space="preserve">    </w:t>
        <w:br/>
        <w:t xml:space="preserve">    if (isNaN(score) || score &lt; 0) {</w:t>
        <w:br/>
        <w:t xml:space="preserve">        alert('الرجاء إدخال رقم صحيح موجب');</w:t>
        <w:br/>
        <w:t xml:space="preserve">        return;</w:t>
        <w:br/>
        <w:t xml:space="preserve">    }</w:t>
        <w:br/>
        <w:br/>
        <w:t xml:space="preserve">    const player = gameState[`player${playerNum}`];</w:t>
        <w:br/>
        <w:t xml:space="preserve">    const otherPlayerNum = playerNum === 1 ? 2 : 1;</w:t>
        <w:br/>
        <w:t xml:space="preserve">    const otherPlayer = gameState[`player${otherPlayerNum}`];</w:t>
        <w:br/>
        <w:br/>
        <w:t xml:space="preserve">    // إذا كان هناك نزول، نطبق الحسابات على النزول فقط</w:t>
        <w:br/>
        <w:t xml:space="preserve">    if (down &gt; 0) {</w:t>
        <w:br/>
        <w:t xml:space="preserve">        score = down;</w:t>
        <w:br/>
        <w:t xml:space="preserve">    }</w:t>
        <w:br/>
        <w:br/>
        <w:t xml:space="preserve">    player.scores.push(score);</w:t>
        <w:br/>
        <w:t xml:space="preserve">    player.total += score;</w:t>
        <w:br/>
        <w:br/>
        <w:t xml:space="preserve">    // تطبيق الخصم من المجموع مباشرة</w:t>
        <w:br/>
        <w:t xml:space="preserve">    if (minus &gt; 0) {</w:t>
        <w:br/>
        <w:t xml:space="preserve">        player.total = Math.max(0, player.total - minus);</w:t>
        <w:br/>
        <w:t xml:space="preserve">    }</w:t>
        <w:br/>
        <w:br/>
        <w:t xml:space="preserve">    // تحديث المجموع المعروض</w:t>
        <w:br/>
        <w:t xml:space="preserve">    document.getElementById(`player${playerNum}Total`).textContent = player.total;</w:t>
        <w:br/>
        <w:t xml:space="preserve">    </w:t>
        <w:br/>
        <w:t xml:space="preserve">    // الحصول على نقاط اللاعب الآخر</w:t>
        <w:br/>
        <w:t xml:space="preserve">    const otherScoreInput = document.getElementById(`player${otherPlayerNum}Score`);</w:t>
        <w:br/>
        <w:t xml:space="preserve">    const otherDownInput = document.getElementById(`player${otherPlayerNum}Down`);</w:t>
        <w:br/>
        <w:t xml:space="preserve">    const otherMinusInput = document.getElementById(`player${otherPlayerNum}Minus`);</w:t>
        <w:br/>
        <w:t xml:space="preserve">    let otherScore = parseInt(otherScoreInput.value) || 0;</w:t>
        <w:br/>
        <w:t xml:space="preserve">    const otherDown = parseInt(otherDownInput.value) || 0;</w:t>
        <w:br/>
        <w:t xml:space="preserve">    const otherMinus = parseInt(otherMinusInput.value) || 0;</w:t>
        <w:br/>
        <w:br/>
        <w:t xml:space="preserve">    if (isNaN(otherScore) || otherScore &lt; 0) {</w:t>
        <w:br/>
        <w:t xml:space="preserve">        alert('الرجاء إدخال رقم صحيح موجب للاعب الآخر');</w:t>
        <w:br/>
        <w:t xml:space="preserve">        return;</w:t>
        <w:br/>
        <w:t xml:space="preserve">    }</w:t>
        <w:br/>
        <w:br/>
        <w:t xml:space="preserve">    // إذا كان هناك نزول للاعب الآخر، نطبق الحسابات على النزول فقط</w:t>
        <w:br/>
        <w:t xml:space="preserve">    if (otherDown &gt; 0) {</w:t>
        <w:br/>
        <w:t xml:space="preserve">        otherScore = otherDown;</w:t>
        <w:br/>
        <w:t xml:space="preserve">    }</w:t>
        <w:br/>
        <w:br/>
        <w:t xml:space="preserve">    // تحديث نقاط اللاعب الآخر</w:t>
        <w:br/>
        <w:t xml:space="preserve">    otherPlayer.scores.push(otherScore);</w:t>
        <w:br/>
        <w:t xml:space="preserve">    otherPlayer.total += otherScore;</w:t>
        <w:br/>
        <w:br/>
        <w:t xml:space="preserve">    // تطبيق الخصم من المجموع مباشرة</w:t>
        <w:br/>
        <w:t xml:space="preserve">    if (otherMinus &gt; 0) {</w:t>
        <w:br/>
        <w:t xml:space="preserve">        otherPlayer.total = Math.max(0, otherPlayer.total - otherMinus);</w:t>
        <w:br/>
        <w:t xml:space="preserve">    }</w:t>
        <w:br/>
        <w:t xml:space="preserve">    document.getElementById(`player${otherPlayerNum}Total`).textContent = otherPlayer.total;</w:t>
        <w:br/>
        <w:br/>
        <w:t xml:space="preserve">    // إضافة الجولة إلى السجل</w:t>
        <w:br/>
        <w:t xml:space="preserve">    gameState.rounds.push({</w:t>
        <w:br/>
        <w:t xml:space="preserve">        player1Score: playerNum === 1 ? score : otherScore,</w:t>
        <w:br/>
        <w:t xml:space="preserve">        player2Score: playerNum === 2 ? score : otherScore,</w:t>
        <w:br/>
        <w:t xml:space="preserve">        player1Down: playerNum === 1 ? down : otherDown,</w:t>
        <w:br/>
        <w:t xml:space="preserve">        player2Down: playerNum === 2 ? down : otherDown,</w:t>
        <w:br/>
        <w:t xml:space="preserve">        player1Minus: playerNum === 1 ? minus : otherMinus,</w:t>
        <w:br/>
        <w:t xml:space="preserve">        player2Minus: playerNum === 2 ? minus : otherMinus</w:t>
        <w:br/>
        <w:t xml:space="preserve">    });</w:t>
        <w:br/>
        <w:br/>
        <w:t xml:space="preserve">    // تفريغ حقول الإدخال</w:t>
        <w:br/>
        <w:t xml:space="preserve">    scoreInput.value = '';</w:t>
        <w:br/>
        <w:t xml:space="preserve">    downInput.value = '';</w:t>
        <w:br/>
        <w:t xml:space="preserve">    minusInput.value = '';</w:t>
        <w:br/>
        <w:t xml:space="preserve">    otherScoreInput.value = '';</w:t>
        <w:br/>
        <w:t xml:space="preserve">    otherDownInput.value = '';</w:t>
        <w:br/>
        <w:t xml:space="preserve">    otherMinusInput.value = '';</w:t>
        <w:br/>
        <w:br/>
        <w:t xml:space="preserve">    // تحديث سجل الجولات فقط</w:t>
        <w:br/>
        <w:t xml:space="preserve">    updateRoundHistory(false);</w:t>
        <w:br/>
        <w:br/>
        <w:t xml:space="preserve">    // التحقق من الفائز</w:t>
        <w:br/>
        <w:t xml:space="preserve">    checkWinner();</w:t>
        <w:br/>
        <w:t>}</w:t>
        <w:br/>
        <w:br/>
        <w:t>// تحديث سجل الجولات</w:t>
        <w:br/>
        <w:t>function updateRoundCounter(isSpecialMove = false) {</w:t>
        <w:br/>
        <w:t xml:space="preserve">    let currentRound;</w:t>
        <w:br/>
        <w:t xml:space="preserve">    // حساب عدد الجولات العادية فقط (بدون النزول والخصم)</w:t>
        <w:br/>
        <w:t xml:space="preserve">    const normalRounds = gameState.rounds.filter(round =&gt; </w:t>
        <w:br/>
        <w:t xml:space="preserve">        !(round.player1Down || round.player2Down || round.player1Minus || round.player2Minus)</w:t>
        <w:br/>
        <w:t xml:space="preserve">    ).length;</w:t>
        <w:br/>
        <w:br/>
        <w:t xml:space="preserve">    if (isSpecialMove) {</w:t>
        <w:br/>
        <w:t xml:space="preserve">        currentRound = normalRounds + 1;</w:t>
        <w:br/>
        <w:t xml:space="preserve">    } else {</w:t>
        <w:br/>
        <w:t xml:space="preserve">        currentRound = normalRounds;</w:t>
        <w:br/>
        <w:t xml:space="preserve">    }</w:t>
        <w:br/>
        <w:t xml:space="preserve">    </w:t>
        <w:br/>
        <w:t xml:space="preserve">    document.getElementById('currentRound').textContent = currentRound;</w:t>
        <w:br/>
        <w:t xml:space="preserve">    document.getElementById('maxRounds').textContent = gameState.maxRounds;</w:t>
        <w:br/>
        <w:t xml:space="preserve">    document.getElementById('maxRoundsInput').value = gameState.maxRounds;</w:t>
        <w:br/>
        <w:br/>
        <w:t xml:space="preserve">    // تحديث المخزون المحلي</w:t>
        <w:br/>
        <w:t xml:space="preserve">    localStorage.setItem('maxRounds', gameState.maxRounds);</w:t>
        <w:br/>
        <w:t>}</w:t>
        <w:br/>
        <w:br/>
        <w:t>// تحديث عدد الجولات</w:t>
        <w:br/>
        <w:t>function updateMaxRounds() {</w:t>
        <w:br/>
        <w:t xml:space="preserve">    const newMaxRounds = parseInt(document.getElementById('maxRoundsInput').value);</w:t>
        <w:br/>
        <w:t xml:space="preserve">    if (newMaxRounds &gt;= 1 &amp;&amp; newMaxRounds &lt;= 20) {</w:t>
        <w:br/>
        <w:t xml:space="preserve">        gameState.maxRounds = newMaxRounds;</w:t>
        <w:br/>
        <w:t xml:space="preserve">        localStorage.setItem('maxRounds', newMaxRounds);</w:t>
        <w:br/>
        <w:t xml:space="preserve">        updateRoundCounter();</w:t>
        <w:br/>
        <w:t xml:space="preserve">        playSound('button');</w:t>
        <w:br/>
        <w:t xml:space="preserve">    }</w:t>
        <w:br/>
        <w:t>}</w:t>
        <w:br/>
        <w:br/>
        <w:t>// تحديث نقاط الفوز</w:t>
        <w:br/>
        <w:br/>
        <w:br/>
        <w:t>function updateRoundHistory(isSpecialMove = false) {</w:t>
        <w:br/>
        <w:t xml:space="preserve">    const history = document.getElementById('roundHistory');</w:t>
        <w:br/>
        <w:t xml:space="preserve">    history.innerHTML = '';</w:t>
        <w:br/>
        <w:br/>
        <w:t xml:space="preserve">    // تحديث عداد الجولات فقط للحركات الخاصة</w:t>
        <w:br/>
        <w:t xml:space="preserve">    if (isSpecialMove) {</w:t>
        <w:br/>
        <w:t xml:space="preserve">        document.getElementById('currentRound').textContent = gameState.rounds.length + 1;</w:t>
        <w:br/>
        <w:t xml:space="preserve">    }</w:t>
        <w:br/>
        <w:br/>
        <w:t xml:space="preserve">    gameState.rounds.forEach((round, index) =&gt; {</w:t>
        <w:br/>
        <w:t xml:space="preserve">        const roundDiv = document.createElement('div');</w:t>
        <w:br/>
        <w:t xml:space="preserve">        roundDiv.className = 'round-entry';</w:t>
        <w:br/>
        <w:t xml:space="preserve">        </w:t>
        <w:br/>
        <w:t xml:space="preserve">        const player1Name = gameState.player1.name || 'الفريق 1';</w:t>
        <w:br/>
        <w:t xml:space="preserve">        const player2Name = gameState.player2.name || 'الفريق 2';</w:t>
        <w:br/>
        <w:br/>
        <w:t xml:space="preserve">        if (round.specialMove) {</w:t>
        <w:br/>
        <w:t xml:space="preserve">            const move = specialMoves[round.specialMove.type];</w:t>
        <w:br/>
        <w:t xml:space="preserve">            const winner = round.specialMove.winner === 1 ? player1Name : player2Name;</w:t>
        <w:br/>
        <w:t xml:space="preserve">            const loser = round.specialMove.winner === 1 ? player2Name : player1Name;</w:t>
        <w:br/>
        <w:t xml:space="preserve">            roundDiv.innerHTML = `</w:t>
        <w:br/>
        <w:t xml:space="preserve">                &lt;span&gt;الجولة ${index + 1}:&lt;/span&gt;</w:t>
        <w:br/>
        <w:t xml:space="preserve">                &lt;span&gt;${winner} فاز بـ ${move.name}${round.specialMove.divided ? ' (مقسوم على 2)' : ''}&lt;/span&gt;</w:t>
        <w:br/>
        <w:t xml:space="preserve">                &lt;span&gt;(للفريق: ${round.player1Score} نقطة، للخصم: ${round.player2Score} نقطة)&lt;/span&gt;</w:t>
        <w:br/>
        <w:t xml:space="preserve">            `;</w:t>
        <w:br/>
        <w:t xml:space="preserve">        } else {</w:t>
        <w:br/>
        <w:t xml:space="preserve">            let player1Info = `${round.player1Score} نقطة`;</w:t>
        <w:br/>
        <w:t xml:space="preserve">            let player2Info = `${round.player2Score} نقطة`;</w:t>
        <w:br/>
        <w:br/>
        <w:t xml:space="preserve">            if (round.player1Down &gt; 0) {</w:t>
        <w:br/>
        <w:t xml:space="preserve">                player1Info = `⬇️ ${round.player1Down} نزول`;</w:t>
        <w:br/>
        <w:t xml:space="preserve">            }</w:t>
        <w:br/>
        <w:t xml:space="preserve">            if (round.player2Down &gt; 0) {</w:t>
        <w:br/>
        <w:t xml:space="preserve">                player2Info = `⬇️ ${round.player2Down} نزول`;</w:t>
        <w:br/>
        <w:t xml:space="preserve">            }</w:t>
        <w:br/>
        <w:t xml:space="preserve">            if (round.player1Minus &gt; 0) {</w:t>
        <w:br/>
        <w:t xml:space="preserve">                player1Info = `${player1Info} \n➖ ${round.player1Minus} خصم من المجموع`;</w:t>
        <w:br/>
        <w:t xml:space="preserve">            }</w:t>
        <w:br/>
        <w:t xml:space="preserve">            if (round.player2Minus &gt; 0) {</w:t>
        <w:br/>
        <w:t xml:space="preserve">                player2Info = `${player2Info} \n➖ ${round.player2Minus} خصم من المجموع`;</w:t>
        <w:br/>
        <w:t xml:space="preserve">            }</w:t>
        <w:br/>
        <w:br/>
        <w:t xml:space="preserve">            roundDiv.innerHTML = `</w:t>
        <w:br/>
        <w:t xml:space="preserve">                &lt;span&gt;الجولة ${index + 1}:&lt;/span&gt;</w:t>
        <w:br/>
        <w:t xml:space="preserve">                &lt;span&gt;${player1Name}: ${player1Info}&lt;/span&gt;</w:t>
        <w:br/>
        <w:t xml:space="preserve">                &lt;span&gt;${player2Name}: ${player2Info}&lt;/span&gt;</w:t>
        <w:br/>
        <w:t xml:space="preserve">            `;</w:t>
        <w:br/>
        <w:t xml:space="preserve">        }</w:t>
        <w:br/>
        <w:t xml:space="preserve">        </w:t>
        <w:br/>
        <w:t xml:space="preserve">        history.appendChild(roundDiv);</w:t>
        <w:br/>
        <w:t xml:space="preserve">    });</w:t>
        <w:br/>
        <w:br/>
        <w:t xml:space="preserve">    // تمرير إلى آخر جولة</w:t>
        <w:br/>
        <w:t xml:space="preserve">    history.scrollTop = history.scrollHeight;</w:t>
        <w:br/>
        <w:t>}</w:t>
        <w:br/>
        <w:br/>
        <w:br/>
        <w:t>// التحقق من الفائز</w:t>
        <w:br/>
        <w:t>function checkWinner() {</w:t>
        <w:br/>
        <w:t xml:space="preserve">    const winnerDisplay = document.getElementById('winnerDisplay');</w:t>
        <w:br/>
        <w:t xml:space="preserve">    const player1Name = gameState.player1.name || 'الفريق 1';</w:t>
        <w:br/>
        <w:t xml:space="preserve">    const player2Name = gameState.player2.name || 'الفريق 2';</w:t>
        <w:br/>
        <w:br/>
        <w:t xml:space="preserve">    winnerDisplay.textContent = ''; // مسح الرسالة السابقة</w:t>
        <w:br/>
        <w:br/>
        <w:t xml:space="preserve">    // التحقق من انتهاء الجولات</w:t>
        <w:br/>
        <w:t xml:space="preserve">    if (gameState.rounds.length &gt;= TOTAL_ROUNDS) {</w:t>
        <w:br/>
        <w:t xml:space="preserve">        let winner, winnerScore;</w:t>
        <w:br/>
        <w:t xml:space="preserve">        </w:t>
        <w:br/>
        <w:t xml:space="preserve">        if (gameState.player1.total &lt; gameState.player2.total) {</w:t>
        <w:br/>
        <w:t xml:space="preserve">            winner = player1Name;</w:t>
        <w:br/>
        <w:t xml:space="preserve">            winnerScore = gameState.player1.total;</w:t>
        <w:br/>
        <w:t xml:space="preserve">        } else {</w:t>
        <w:br/>
        <w:t xml:space="preserve">            winner = player2Name;</w:t>
        <w:br/>
        <w:t xml:space="preserve">            winnerScore = gameState.player2.total;</w:t>
        <w:br/>
        <w:t xml:space="preserve">        }</w:t>
        <w:br/>
        <w:br/>
        <w:t xml:space="preserve">        winnerDisplay.textContent = `🎉 مبروك! ${winner} هو الفائز بمجموع ${winnerScore} نقطة! 🎉`;</w:t>
        <w:br/>
        <w:t xml:space="preserve">        disableGameButtons();</w:t>
        <w:br/>
        <w:t xml:space="preserve">        sounds.win.play();</w:t>
        <w:br/>
        <w:br/>
        <w:t xml:space="preserve">        // حفظ اللعبة في السجل</w:t>
        <w:br/>
        <w:t xml:space="preserve">        saveGameToHistory(winner === player1Name ? gameState.player1 : gameState.player2);</w:t>
        <w:br/>
        <w:t xml:space="preserve">    } else {</w:t>
        <w:br/>
        <w:t xml:space="preserve">        // عرض عدد الجولات المتبقية</w:t>
        <w:br/>
        <w:t xml:space="preserve">        const remainingRounds = TOTAL_ROUNDS - gameState.rounds.length;</w:t>
        <w:br/>
        <w:t xml:space="preserve">        winnerDisplay.textContent = `باقي ${remainingRounds} جولات`;</w:t>
        <w:br/>
        <w:t xml:space="preserve">    }</w:t>
        <w:br/>
        <w:br/>
        <w:t>}</w:t>
        <w:br/>
        <w:br/>
        <w:t>// بدء لعبة جديدة</w:t>
        <w:br/>
        <w:t>function disableGameButtons() {</w:t>
        <w:br/>
        <w:t xml:space="preserve">    // تعطيل أزرار الحركات الخاصة</w:t>
        <w:br/>
        <w:t xml:space="preserve">    document.querySelectorAll('.special-btn').forEach(btn =&gt; btn.disabled = true);</w:t>
        <w:br/>
        <w:t xml:space="preserve">    </w:t>
        <w:br/>
        <w:t xml:space="preserve">    // تعطيل حقول إدخال النقاط</w:t>
        <w:br/>
        <w:t xml:space="preserve">    document.querySelectorAll('input[type="number"]').forEach(input =&gt; input.disabled = true);</w:t>
        <w:br/>
        <w:t xml:space="preserve">    </w:t>
        <w:br/>
        <w:t xml:space="preserve">    // تعطيل أزرار إضافة النقاط</w:t>
        <w:br/>
        <w:t xml:space="preserve">    document.querySelectorAll('button[onclick^="addScore"]').forEach(btn =&gt; btn.disabled = true);</w:t>
        <w:br/>
        <w:t>}</w:t>
        <w:br/>
        <w:br/>
        <w:t>function enableGameButtons() {</w:t>
        <w:br/>
        <w:t xml:space="preserve">    // تفعيل أزرار الحركات الخاصة</w:t>
        <w:br/>
        <w:t xml:space="preserve">    document.querySelectorAll('.special-btn').forEach(btn =&gt; btn.disabled = false);</w:t>
        <w:br/>
        <w:t xml:space="preserve">    </w:t>
        <w:br/>
        <w:t xml:space="preserve">    // تفعيل حقول إدخال النقاط</w:t>
        <w:br/>
        <w:t xml:space="preserve">    document.querySelectorAll('input[type="number"]').forEach(input =&gt; input.disabled = false);</w:t>
        <w:br/>
        <w:t xml:space="preserve">    </w:t>
        <w:br/>
        <w:t xml:space="preserve">    // تفعيل أزرار إضافة النقاط</w:t>
        <w:br/>
        <w:t xml:space="preserve">    document.querySelectorAll('button[onclick^="addScore"]').forEach(btn =&gt; btn.disabled = false);</w:t>
        <w:br/>
        <w:t>}</w:t>
        <w:br/>
        <w:br/>
        <w:t>function resetDowns() {</w:t>
        <w:br/>
        <w:t xml:space="preserve">    // إعادة تعيين حقول النزول إلى الصفر</w:t>
        <w:br/>
        <w:t xml:space="preserve">    document.getElementById('player1Down1').value = '0';</w:t>
        <w:br/>
        <w:t xml:space="preserve">    document.getElementById('player1Down2').value = '0';</w:t>
        <w:br/>
        <w:t xml:space="preserve">    document.getElementById('player2Down1').value = '0';</w:t>
        <w:br/>
        <w:t xml:space="preserve">    document.getElementById('player2Down2').value = '0';</w:t>
        <w:br/>
        <w:t>}</w:t>
        <w:br/>
        <w:br/>
        <w:t>function saveGameToHistory(winner) {</w:t>
        <w:br/>
        <w:t xml:space="preserve">    const gameHistory = JSON.parse(localStorage.getItem('gameHistory') || '[]');</w:t>
        <w:br/>
        <w:t xml:space="preserve">    const gameData = {</w:t>
        <w:br/>
        <w:t xml:space="preserve">        date: new Date().toLocaleString('ar'),</w:t>
        <w:br/>
        <w:t xml:space="preserve">        winner: winner.name || `اللاعب ${winner === gameState.player1 ? '1' : '2'}`,</w:t>
        <w:br/>
        <w:t xml:space="preserve">        player1: {</w:t>
        <w:br/>
        <w:t xml:space="preserve">            name: gameState.player1.name || 'اللاعب 1',</w:t>
        <w:br/>
        <w:t xml:space="preserve">            score: gameState.player1.total</w:t>
        <w:br/>
        <w:t xml:space="preserve">        },</w:t>
        <w:br/>
        <w:t xml:space="preserve">        player2: {</w:t>
        <w:br/>
        <w:t xml:space="preserve">            name: gameState.player2.name || 'اللاعب 2',</w:t>
        <w:br/>
        <w:t xml:space="preserve">            score: gameState.player2.total</w:t>
        <w:br/>
        <w:t xml:space="preserve">        }</w:t>
        <w:br/>
        <w:t xml:space="preserve">    };</w:t>
        <w:br/>
        <w:t xml:space="preserve">    gameHistory.unshift(gameData);</w:t>
        <w:br/>
        <w:t xml:space="preserve">    if (gameHistory.length &gt; 10) gameHistory.pop(); // الاحتفاظ بآخر 10 ألعاب فقط</w:t>
        <w:br/>
        <w:t xml:space="preserve">    localStorage.setItem('gameHistory', JSON.stringify(gameHistory));</w:t>
        <w:br/>
        <w:t xml:space="preserve">    updateGameHistory();</w:t>
        <w:br/>
        <w:t>}</w:t>
        <w:br/>
        <w:br/>
        <w:t>function updateGameHistory() {</w:t>
        <w:br/>
        <w:t xml:space="preserve">    const gameHistory = JSON.parse(localStorage.getItem('gameHistory') || '[]');</w:t>
        <w:br/>
        <w:t xml:space="preserve">    const historyContainer = document.getElementById('gameHistory');</w:t>
        <w:br/>
        <w:t xml:space="preserve">    historyContainer.innerHTML = gameHistory.map(game =&gt; `</w:t>
        <w:br/>
        <w:t xml:space="preserve">        &lt;div class="history-item"&gt;</w:t>
        <w:br/>
        <w:t xml:space="preserve">            &lt;span&gt;${game.date}&lt;/span&gt;</w:t>
        <w:br/>
        <w:t xml:space="preserve">            &lt;span&gt;الفائز: ${game.winner}&lt;/span&gt;</w:t>
        <w:br/>
        <w:t xml:space="preserve">            &lt;span&gt;${game.player1.name}: ${game.player1.score} | ${game.player2.name}: ${game.player2.score}&lt;/span&gt;</w:t>
        <w:br/>
        <w:t xml:space="preserve">        &lt;/div&gt;</w:t>
        <w:br/>
        <w:t xml:space="preserve">    `).join('');</w:t>
        <w:br/>
        <w:t>}</w:t>
        <w:br/>
        <w:br/>
        <w:t>function newGame() {</w:t>
        <w:br/>
        <w:t xml:space="preserve">    if (!confirm('هل أنت متأكد من بدء لعبة جديدة؟')) {</w:t>
        <w:br/>
        <w:t xml:space="preserve">        return;</w:t>
        <w:br/>
        <w:t xml:space="preserve">    }</w:t>
        <w:br/>
        <w:br/>
        <w:t xml:space="preserve">    const oldState = gameState;</w:t>
        <w:br/>
        <w:t xml:space="preserve">    gameState = {</w:t>
        <w:br/>
        <w:t xml:space="preserve">        player1: {</w:t>
        <w:br/>
        <w:t xml:space="preserve">            name: gameState.player1.name,</w:t>
        <w:br/>
        <w:t xml:space="preserve">            total: 0,</w:t>
        <w:br/>
        <w:t xml:space="preserve">            scores: [],</w:t>
        <w:br/>
        <w:t xml:space="preserve">            highScore: oldState.player1.highScore || 0,</w:t>
        <w:br/>
        <w:t xml:space="preserve">            totalGames: oldState.player1.totalGames || 0,</w:t>
        <w:br/>
        <w:t xml:space="preserve">            wins: oldState.player1.wins || 0</w:t>
        <w:br/>
        <w:t xml:space="preserve">        },</w:t>
        <w:br/>
        <w:t xml:space="preserve">        player2: {</w:t>
        <w:br/>
        <w:t xml:space="preserve">            name: gameState.player2.name,</w:t>
        <w:br/>
        <w:t xml:space="preserve">            total: 0,</w:t>
        <w:br/>
        <w:t xml:space="preserve">            scores: [],</w:t>
        <w:br/>
        <w:t xml:space="preserve">            highScore: oldState.player2.highScore || 0,</w:t>
        <w:br/>
        <w:t xml:space="preserve">            totalGames: oldState.player2.totalGames || 0,</w:t>
        <w:br/>
        <w:t xml:space="preserve">            wins: oldState.player2.wins || 0</w:t>
        <w:br/>
        <w:t xml:space="preserve">        },</w:t>
        <w:br/>
        <w:t xml:space="preserve">        rounds: [],</w:t>
        <w:br/>
        <w:t xml:space="preserve">        maxRounds: oldState.maxRounds || 7</w:t>
        <w:br/>
        <w:t xml:space="preserve">    };</w:t>
        <w:br/>
        <w:br/>
        <w:t xml:space="preserve">    // إعادة تعيين العرض</w:t>
        <w:br/>
        <w:t xml:space="preserve">    document.getElementById('player1Total').textContent = '0';</w:t>
        <w:br/>
        <w:t xml:space="preserve">    document.getElementById('player2Total').textContent = '0';</w:t>
        <w:br/>
        <w:t xml:space="preserve">    document.getElementById('roundHistory').innerHTML = '';</w:t>
        <w:br/>
        <w:t xml:space="preserve">    document.getElementById('winnerDisplay').textContent = '';</w:t>
        <w:br/>
        <w:t xml:space="preserve">    document.getElementById('currentRound').textContent = '0';</w:t>
        <w:br/>
        <w:t xml:space="preserve">    enableGameButtons();</w:t>
        <w:br/>
        <w:t xml:space="preserve">    playSound('newGame');</w:t>
        <w:br/>
        <w:t>}</w:t>
        <w:br/>
        <w:br/>
        <w:t>// التراجع عن آخر جولة</w:t>
        <w:br/>
        <w:t>function undoLastRound() {</w:t>
        <w:br/>
        <w:t xml:space="preserve">    playSound('undo');</w:t>
        <w:br/>
        <w:t xml:space="preserve">    if (gameState.rounds.length === gameState.maxRounds) {</w:t>
        <w:br/>
        <w:t xml:space="preserve">        // إعادة تفعيل الأزرار عند التراجع عن الجولة الأخيرة</w:t>
        <w:br/>
        <w:t xml:space="preserve">        enableGameButtons();</w:t>
        <w:br/>
        <w:t xml:space="preserve">    }</w:t>
        <w:br/>
        <w:br/>
        <w:br/>
        <w:t xml:space="preserve">    if (gameState.rounds.length === 0) {</w:t>
        <w:br/>
        <w:t xml:space="preserve">        alert('لا توجد جولات للتراجع عنها');</w:t>
        <w:br/>
        <w:t xml:space="preserve">        return;</w:t>
        <w:br/>
        <w:t xml:space="preserve">    }</w:t>
        <w:br/>
        <w:br/>
        <w:t xml:space="preserve">    const lastRound = gameState.rounds.pop();</w:t>
        <w:br/>
        <w:t xml:space="preserve">    </w:t>
        <w:br/>
        <w:t xml:space="preserve">    // تحديث مجاميع اللاعبين</w:t>
        <w:br/>
        <w:t xml:space="preserve">    gameState.player1.total -= lastRound.player1Score;</w:t>
        <w:br/>
        <w:t xml:space="preserve">    gameState.player2.total -= lastRound.player2Score;</w:t>
        <w:br/>
        <w:br/>
        <w:t xml:space="preserve">    // تحديث العرض</w:t>
        <w:br/>
        <w:t xml:space="preserve">    document.getElementById('player1Total').textContent = gameState.player1.total;</w:t>
        <w:br/>
        <w:t xml:space="preserve">    document.getElementById('player2Total').textContent = gameState.player2.total;</w:t>
        <w:br/>
        <w:t xml:space="preserve">    document.getElementById('winnerDisplay').textContent = '';</w:t>
        <w:br/>
        <w:t xml:space="preserve">    </w:t>
        <w:br/>
        <w:t xml:space="preserve">    updateRoundHistory();</w:t>
        <w:br/>
        <w:t>}</w:t>
        <w:br/>
      </w:r>
    </w:p>
    <w:p>
      <w:r>
        <w:br/>
        <w:t>--------------------------------------------------</w:t>
        <w:br/>
      </w:r>
    </w:p>
    <w:p>
      <w:pPr>
        <w:pStyle w:val="Heading1"/>
      </w:pPr>
      <w:r>
        <w:t>File: style.css</w:t>
      </w:r>
    </w:p>
    <w:p>
      <w:r>
        <w:t>:root {</w:t>
        <w:br/>
        <w:t xml:space="preserve">    --bg-color: #f0f2f5;</w:t>
        <w:br/>
        <w:t xml:space="preserve">    --container-bg: white;</w:t>
        <w:br/>
        <w:t xml:space="preserve">    --text-color: #1a1a1a;</w:t>
        <w:br/>
        <w:t xml:space="preserve">    --border-color: #ddd;</w:t>
        <w:br/>
        <w:t xml:space="preserve">    --shadow-color: rgba(0, 0, 0, 0.1);</w:t>
        <w:br/>
        <w:t xml:space="preserve">    --primary-color: #3498db;</w:t>
        <w:br/>
        <w:t xml:space="preserve">    --primary-hover: #2980b9;</w:t>
        <w:br/>
        <w:t xml:space="preserve">    --success-color: #2ecc71;</w:t>
        <w:br/>
        <w:t xml:space="preserve">    --success-hover: #27ae60;</w:t>
        <w:br/>
        <w:t xml:space="preserve">    --danger-color: #e74c3c;</w:t>
        <w:br/>
        <w:t xml:space="preserve">    --danger-hover: #c0392b;</w:t>
        <w:br/>
        <w:t>}</w:t>
        <w:br/>
        <w:br/>
        <w:t>[data-theme="dark"] {</w:t>
        <w:br/>
        <w:t xml:space="preserve">    --bg-color: #1a1a1a;</w:t>
        <w:br/>
        <w:t xml:space="preserve">    --container-bg: #2c2c2c;</w:t>
        <w:br/>
        <w:t xml:space="preserve">    --text-color: #f0f2f5;</w:t>
        <w:br/>
        <w:t xml:space="preserve">    --border-color: #404040;</w:t>
        <w:br/>
        <w:t xml:space="preserve">    --shadow-color: rgba(0, 0, 0, 0.3);</w:t>
        <w:br/>
        <w:t xml:space="preserve">    --primary-color: #2980b9;</w:t>
        <w:br/>
        <w:t xml:space="preserve">    --primary-hover: #3498db;</w:t>
        <w:br/>
        <w:t xml:space="preserve">    --success-color: #27ae60;</w:t>
        <w:br/>
        <w:t xml:space="preserve">    --success-hover: #2ecc71;</w:t>
        <w:br/>
        <w:t xml:space="preserve">    --danger-color: #c0392b;</w:t>
        <w:br/>
        <w:t xml:space="preserve">    --danger-hover: #e74c3c;</w:t>
        <w:br/>
        <w:t>}</w:t>
        <w:br/>
        <w:br/>
        <w:t>* {</w:t>
        <w:br/>
        <w:t xml:space="preserve">    margin: 0;</w:t>
        <w:br/>
        <w:t xml:space="preserve">    padding: 0;</w:t>
        <w:br/>
        <w:t xml:space="preserve">    box-sizing: border-box;</w:t>
        <w:br/>
        <w:t xml:space="preserve">    font-family: 'Segoe UI', Tahoma, Geneva, Verdana, sans-serif;</w:t>
        <w:br/>
        <w:t>}</w:t>
        <w:br/>
        <w:br/>
        <w:t>.controls-top {</w:t>
        <w:br/>
        <w:t xml:space="preserve">    position: fixed;</w:t>
        <w:br/>
        <w:t xml:space="preserve">    top: 1rem;</w:t>
        <w:br/>
        <w:t xml:space="preserve">    left: 1rem;</w:t>
        <w:br/>
        <w:t xml:space="preserve">    z-index: 1000;</w:t>
        <w:br/>
        <w:t xml:space="preserve">    display: flex;</w:t>
        <w:br/>
        <w:t xml:space="preserve">    gap: 0.5rem;</w:t>
        <w:br/>
        <w:t>}</w:t>
        <w:br/>
        <w:br/>
        <w:t>.control-btn {</w:t>
        <w:br/>
        <w:t xml:space="preserve">    background: var(--container-bg);</w:t>
        <w:br/>
        <w:t xml:space="preserve">    border: 2px solid var(--border-color);</w:t>
        <w:br/>
        <w:t xml:space="preserve">    border-radius: 50%;</w:t>
        <w:br/>
        <w:t xml:space="preserve">    width: 40px;</w:t>
        <w:br/>
        <w:t xml:space="preserve">    height: 40px;</w:t>
        <w:br/>
        <w:t xml:space="preserve">    cursor: pointer;</w:t>
        <w:br/>
        <w:t xml:space="preserve">    display: flex;</w:t>
        <w:br/>
        <w:t xml:space="preserve">    align-items: center;</w:t>
        <w:br/>
        <w:t xml:space="preserve">    justify-content: center;</w:t>
        <w:br/>
        <w:t xml:space="preserve">    font-size: 1.2rem;</w:t>
        <w:br/>
        <w:t xml:space="preserve">    padding: 0;</w:t>
        <w:br/>
        <w:t xml:space="preserve">    transition: all 0.3s ease;</w:t>
        <w:br/>
        <w:t>}</w:t>
        <w:br/>
        <w:br/>
        <w:t>.control-btn:hover {</w:t>
        <w:br/>
        <w:t xml:space="preserve">    transform: scale(1.1);</w:t>
        <w:br/>
        <w:t xml:space="preserve">    box-shadow: 0 0 10px var(--shadow-color);</w:t>
        <w:br/>
        <w:t>}</w:t>
        <w:br/>
        <w:br/>
        <w:t>.control-btn:active {</w:t>
        <w:br/>
        <w:t xml:space="preserve">    transform: scale(0.9);</w:t>
        <w:br/>
        <w:t>}</w:t>
        <w:br/>
        <w:br/>
        <w:t>.theme-btn {</w:t>
        <w:br/>
        <w:t xml:space="preserve">    background: var(--container-bg);</w:t>
        <w:br/>
        <w:t xml:space="preserve">    border: 2px solid var(--border-color);</w:t>
        <w:br/>
        <w:t xml:space="preserve">    border-radius: 50%;</w:t>
        <w:br/>
        <w:t xml:space="preserve">    width: 40px;</w:t>
        <w:br/>
        <w:t xml:space="preserve">    height: 40px;</w:t>
        <w:br/>
        <w:t xml:space="preserve">    cursor: pointer;</w:t>
        <w:br/>
        <w:t xml:space="preserve">    display: flex;</w:t>
        <w:br/>
        <w:t xml:space="preserve">    align-items: center;</w:t>
        <w:br/>
        <w:t xml:space="preserve">    justify-content: center;</w:t>
        <w:br/>
        <w:t xml:space="preserve">    font-size: 1.2rem;</w:t>
        <w:br/>
        <w:t xml:space="preserve">    padding: 0;</w:t>
        <w:br/>
        <w:t xml:space="preserve">    transition: transform 0.3s ease;</w:t>
        <w:br/>
        <w:t>}</w:t>
        <w:br/>
        <w:br/>
        <w:t>.theme-btn:hover {</w:t>
        <w:br/>
        <w:t xml:space="preserve">    transform: rotate(360deg);</w:t>
        <w:br/>
        <w:t>}</w:t>
        <w:br/>
        <w:br/>
        <w:t>[data-theme="dark"] .light-icon,</w:t>
        <w:br/>
        <w:t>[data-theme="light"] .dark-icon {</w:t>
        <w:br/>
        <w:t xml:space="preserve">    display: none;</w:t>
        <w:br/>
        <w:t>}</w:t>
        <w:br/>
        <w:br/>
        <w:t>body {</w:t>
        <w:br/>
        <w:t xml:space="preserve">    background-color: var(--bg-color);</w:t>
        <w:br/>
        <w:t xml:space="preserve">    color: var(--text-color);</w:t>
        <w:br/>
        <w:t xml:space="preserve">    line-height: 1.6;</w:t>
        <w:br/>
        <w:t>}</w:t>
        <w:br/>
        <w:br/>
        <w:t>.container {</w:t>
        <w:br/>
        <w:t xml:space="preserve">    max-width: 1200px;</w:t>
        <w:br/>
        <w:t xml:space="preserve">    margin: 1rem auto;</w:t>
        <w:br/>
        <w:t>}</w:t>
        <w:br/>
        <w:br/>
        <w:t>.info-btn {</w:t>
        <w:br/>
        <w:t xml:space="preserve">    opacity: 0.7;</w:t>
        <w:br/>
        <w:t>}</w:t>
        <w:br/>
        <w:br/>
        <w:t>.info-btn:hover {</w:t>
        <w:br/>
        <w:t xml:space="preserve">    opacity: 1;</w:t>
        <w:br/>
        <w:t xml:space="preserve">    transform: scale(1.1);</w:t>
        <w:br/>
        <w:t>}</w:t>
        <w:br/>
        <w:br/>
        <w:t>.creator-modal {</w:t>
        <w:br/>
        <w:t xml:space="preserve">    display: none;</w:t>
        <w:br/>
        <w:t xml:space="preserve">    position: fixed;</w:t>
        <w:br/>
        <w:t xml:space="preserve">    top: 50%;</w:t>
        <w:br/>
        <w:t xml:space="preserve">    left: 50%;</w:t>
        <w:br/>
        <w:t xml:space="preserve">    transform: translate(-50%, -50%);</w:t>
        <w:br/>
        <w:t xml:space="preserve">    background-color: var(--container-bg);</w:t>
        <w:br/>
        <w:t xml:space="preserve">    border: 2px solid var(--border-color);</w:t>
        <w:br/>
        <w:t xml:space="preserve">    border-radius: 10px;</w:t>
        <w:br/>
        <w:t xml:space="preserve">    padding: 20px;</w:t>
        <w:br/>
        <w:t xml:space="preserve">    z-index: 1000;</w:t>
        <w:br/>
        <w:t xml:space="preserve">    text-align: center;</w:t>
        <w:br/>
        <w:t xml:space="preserve">    box-shadow: 0 4px 6px var(--shadow-color);</w:t>
        <w:br/>
        <w:t xml:space="preserve">    min-width: 300px;</w:t>
        <w:br/>
        <w:t>}</w:t>
        <w:br/>
        <w:br/>
        <w:t>.creator-modal.show {</w:t>
        <w:br/>
        <w:t xml:space="preserve">    display: block;</w:t>
        <w:br/>
        <w:t xml:space="preserve">    animation: fadeIn 0.3s;</w:t>
        <w:br/>
        <w:t>}</w:t>
        <w:br/>
        <w:br/>
        <w:t>.modal-overlay {</w:t>
        <w:br/>
        <w:t xml:space="preserve">    display: none;</w:t>
        <w:br/>
        <w:t xml:space="preserve">    position: fixed;</w:t>
        <w:br/>
        <w:t xml:space="preserve">    top: 0;</w:t>
        <w:br/>
        <w:t xml:space="preserve">    left: 0;</w:t>
        <w:br/>
        <w:t xml:space="preserve">    right: 0;</w:t>
        <w:br/>
        <w:t xml:space="preserve">    bottom: 0;</w:t>
        <w:br/>
        <w:t xml:space="preserve">    background-color: rgba(0, 0, 0, 0.5);</w:t>
        <w:br/>
        <w:t xml:space="preserve">    z-index: 999;</w:t>
        <w:br/>
        <w:t>}</w:t>
        <w:br/>
        <w:br/>
        <w:t>.modal-overlay.show {</w:t>
        <w:br/>
        <w:t xml:space="preserve">    display: block;</w:t>
        <w:br/>
        <w:t>}</w:t>
        <w:br/>
        <w:br/>
        <w:t>@keyframes fadeIn {</w:t>
        <w:br/>
        <w:t xml:space="preserve">    from { opacity: 0; transform: translate(-50%, -60%); }</w:t>
        <w:br/>
        <w:t xml:space="preserve">    to { opacity: 1; transform: translate(-50%, -50%); }</w:t>
        <w:br/>
        <w:t>}</w:t>
        <w:br/>
        <w:br/>
        <w:t>.container {</w:t>
        <w:br/>
        <w:t xml:space="preserve">    padding: 1rem;</w:t>
        <w:br/>
        <w:t xml:space="preserve">    background-color: var(--container-bg);</w:t>
        <w:br/>
        <w:t xml:space="preserve">    border-radius: 12px;</w:t>
        <w:br/>
        <w:t xml:space="preserve">    box-shadow: 0 2px 10px var(--shadow-color);</w:t>
        <w:br/>
        <w:t>}</w:t>
        <w:br/>
        <w:br/>
        <w:t>h1 {</w:t>
        <w:br/>
        <w:t xml:space="preserve">    text-align: center;</w:t>
        <w:br/>
        <w:t xml:space="preserve">    color: #2c3e50;</w:t>
        <w:br/>
        <w:t xml:space="preserve">    margin-bottom: 2rem;</w:t>
        <w:br/>
        <w:t>}</w:t>
        <w:br/>
        <w:br/>
        <w:t>.players {</w:t>
        <w:br/>
        <w:t xml:space="preserve">    display: grid;</w:t>
        <w:br/>
        <w:t xml:space="preserve">    grid-template-columns: repeat(auto-fit, minmax(300px, 1fr));</w:t>
        <w:br/>
        <w:t xml:space="preserve">    gap: 2rem;</w:t>
        <w:br/>
        <w:t xml:space="preserve">    margin-bottom: 2rem;</w:t>
        <w:br/>
        <w:t>}</w:t>
        <w:br/>
        <w:br/>
        <w:t>.player {</w:t>
        <w:br/>
        <w:t xml:space="preserve">    padding: 1.5rem;</w:t>
        <w:br/>
        <w:t xml:space="preserve">    background-color: #f8f9fa;</w:t>
        <w:br/>
        <w:t xml:space="preserve">    border-radius: 8px;</w:t>
        <w:br/>
        <w:t xml:space="preserve">    text-align: center;</w:t>
        <w:br/>
        <w:t>}</w:t>
        <w:br/>
        <w:br/>
        <w:t>.special-moves {</w:t>
        <w:br/>
        <w:t xml:space="preserve">    display: grid;</w:t>
        <w:br/>
        <w:t xml:space="preserve">    grid-template-columns: repeat(3, 1fr);</w:t>
        <w:br/>
        <w:t xml:space="preserve">    gap: 0.5rem;</w:t>
        <w:br/>
        <w:t xml:space="preserve">    margin-bottom: 1rem;</w:t>
        <w:br/>
        <w:t>}</w:t>
        <w:br/>
        <w:br/>
        <w:br/>
        <w:br/>
        <w:t>.special-btn {</w:t>
        <w:br/>
        <w:t xml:space="preserve">    padding: 0.5rem;</w:t>
        <w:br/>
        <w:t xml:space="preserve">    border: none;</w:t>
        <w:br/>
        <w:t xml:space="preserve">    border-radius: 4px;</w:t>
        <w:br/>
        <w:t xml:space="preserve">    color: white;</w:t>
        <w:br/>
        <w:t xml:space="preserve">    font-weight: bold;</w:t>
        <w:br/>
        <w:t xml:space="preserve">    cursor: pointer;</w:t>
        <w:br/>
        <w:t xml:space="preserve">    transition: all 0.3s ease;</w:t>
        <w:br/>
        <w:t xml:space="preserve">    position: relative;</w:t>
        <w:br/>
        <w:t xml:space="preserve">    overflow: hidden;</w:t>
        <w:br/>
        <w:t>}</w:t>
        <w:br/>
        <w:br/>
        <w:t>.special-btn::before {</w:t>
        <w:br/>
        <w:t xml:space="preserve">    content: '';</w:t>
        <w:br/>
        <w:t xml:space="preserve">    position: absolute;</w:t>
        <w:br/>
        <w:t xml:space="preserve">    top: 50%;</w:t>
        <w:br/>
        <w:t xml:space="preserve">    left: 50%;</w:t>
        <w:br/>
        <w:t xml:space="preserve">    width: 0;</w:t>
        <w:br/>
        <w:t xml:space="preserve">    height: 0;</w:t>
        <w:br/>
        <w:t xml:space="preserve">    background-color: rgba(255, 255, 255, 0.2);</w:t>
        <w:br/>
        <w:t xml:space="preserve">    border-radius: 50%;</w:t>
        <w:br/>
        <w:t xml:space="preserve">    transform: translate(-50%, -50%);</w:t>
        <w:br/>
        <w:t xml:space="preserve">    transition: width 0.6s ease-out, height 0.6s ease-out;</w:t>
        <w:br/>
        <w:t>}</w:t>
        <w:br/>
        <w:br/>
        <w:t>.special-btn:active::before {</w:t>
        <w:br/>
        <w:t xml:space="preserve">    width: 200%;</w:t>
        <w:br/>
        <w:t xml:space="preserve">    height: 200%;</w:t>
        <w:br/>
        <w:t>}</w:t>
        <w:br/>
        <w:br/>
        <w:t>.special-btn:hover {</w:t>
        <w:br/>
        <w:t xml:space="preserve">    transform: translateY(-2px);</w:t>
        <w:br/>
        <w:t xml:space="preserve">    box-shadow: 0 4px 8px var(--shadow-color);</w:t>
        <w:br/>
        <w:t>}</w:t>
        <w:br/>
        <w:br/>
        <w:t>.special-btn:active {</w:t>
        <w:br/>
        <w:t xml:space="preserve">    transform: translateY(0);</w:t>
        <w:br/>
        <w:t xml:space="preserve">    box-shadow: 0 2px 4px var(--shadow-color);</w:t>
        <w:br/>
        <w:t>}</w:t>
        <w:br/>
        <w:br/>
        <w:t>.special-btn:hover {</w:t>
        <w:br/>
        <w:t xml:space="preserve">    transform: translateY(-2px);</w:t>
        <w:br/>
        <w:t xml:space="preserve">    box-shadow: 0 2px 5px rgba(0,0,0,0.2);</w:t>
        <w:br/>
        <w:t>}</w:t>
        <w:br/>
        <w:br/>
        <w:t>.khales {</w:t>
        <w:br/>
        <w:t xml:space="preserve">    background-color: #4CAF50;</w:t>
        <w:br/>
        <w:t>}</w:t>
        <w:br/>
        <w:br/>
        <w:t>.hand {</w:t>
        <w:br/>
        <w:t xml:space="preserve">    background-color: #2196F3;</w:t>
        <w:br/>
        <w:t>}</w:t>
        <w:br/>
        <w:br/>
        <w:t>.ajkari {</w:t>
        <w:br/>
        <w:t xml:space="preserve">    background-color: #9C27B0;</w:t>
        <w:br/>
        <w:t>}</w:t>
        <w:br/>
        <w:br/>
        <w:t>.amkari {</w:t>
        <w:br/>
        <w:t xml:space="preserve">    background-color: #FF5722;</w:t>
        <w:br/>
        <w:t>}</w:t>
        <w:br/>
        <w:br/>
        <w:t>.amkari-walon {</w:t>
        <w:br/>
        <w:t xml:space="preserve">    background-color: #E91E63;</w:t>
        <w:br/>
        <w:t xml:space="preserve">    grid-column: span 3;</w:t>
        <w:br/>
        <w:t>}</w:t>
        <w:br/>
        <w:br/>
        <w:t>.player h2 {</w:t>
        <w:br/>
        <w:t xml:space="preserve">    color: #34495e;</w:t>
        <w:br/>
        <w:t xml:space="preserve">    margin-bottom: 1rem;</w:t>
        <w:br/>
        <w:t>}</w:t>
        <w:br/>
        <w:br/>
        <w:t>.player-name {</w:t>
        <w:br/>
        <w:t xml:space="preserve">    width: 100%;</w:t>
        <w:br/>
        <w:t xml:space="preserve">    padding: 0.5rem;</w:t>
        <w:br/>
        <w:t xml:space="preserve">    margin-bottom: 1rem;</w:t>
        <w:br/>
        <w:t xml:space="preserve">    border: 1px solid #ddd;</w:t>
        <w:br/>
        <w:t xml:space="preserve">    border-radius: 4px;</w:t>
        <w:br/>
        <w:t xml:space="preserve">    text-align: center;</w:t>
        <w:br/>
        <w:t>}</w:t>
        <w:br/>
        <w:br/>
        <w:br/>
        <w:br/>
        <w:t>.score-input {</w:t>
        <w:br/>
        <w:t xml:space="preserve">    display: flex;</w:t>
        <w:br/>
        <w:t xml:space="preserve">    flex-direction: column;</w:t>
        <w:br/>
        <w:t xml:space="preserve">    gap: 0.5rem;</w:t>
        <w:br/>
        <w:t xml:space="preserve">    margin-bottom: 1rem;</w:t>
        <w:br/>
        <w:t>}</w:t>
        <w:br/>
        <w:br/>
        <w:t>.score-row {</w:t>
        <w:br/>
        <w:t xml:space="preserve">    display: flex;</w:t>
        <w:br/>
        <w:t xml:space="preserve">    gap: 0.5rem;</w:t>
        <w:br/>
        <w:t>}</w:t>
        <w:br/>
        <w:br/>
        <w:t>.down-input {</w:t>
        <w:br/>
        <w:t xml:space="preserve">    width: 80px;</w:t>
        <w:br/>
        <w:t xml:space="preserve">    padding: 0.5rem;</w:t>
        <w:br/>
        <w:t xml:space="preserve">    border: 1px solid var(--border-color);</w:t>
        <w:br/>
        <w:t xml:space="preserve">    border-radius: 4px;</w:t>
        <w:br/>
        <w:t xml:space="preserve">    text-align: center;</w:t>
        <w:br/>
        <w:t xml:space="preserve">    background-color: #fff3f3;</w:t>
        <w:br/>
        <w:t xml:space="preserve">    color: #e74c3c;</w:t>
        <w:br/>
        <w:t xml:space="preserve">    font-weight: bold;</w:t>
        <w:br/>
        <w:t>}</w:t>
        <w:br/>
        <w:br/>
        <w:t>.down-input:focus {</w:t>
        <w:br/>
        <w:t xml:space="preserve">    outline: none;</w:t>
        <w:br/>
        <w:t xml:space="preserve">    border-color: #e74c3c;</w:t>
        <w:br/>
        <w:t xml:space="preserve">    box-shadow: 0 0 0 2px rgba(231, 76, 60, 0.2);</w:t>
        <w:br/>
        <w:t>}</w:t>
        <w:br/>
        <w:br/>
        <w:t>.minus-input {</w:t>
        <w:br/>
        <w:t xml:space="preserve">    width: 80px;</w:t>
        <w:br/>
        <w:t xml:space="preserve">    padding: 0.5rem;</w:t>
        <w:br/>
        <w:t xml:space="preserve">    border: 1px solid var(--border-color);</w:t>
        <w:br/>
        <w:t xml:space="preserve">    border-radius: 4px;</w:t>
        <w:br/>
        <w:t xml:space="preserve">    text-align: center;</w:t>
        <w:br/>
        <w:t xml:space="preserve">    background-color: #fff0f8;</w:t>
        <w:br/>
        <w:t xml:space="preserve">    color: #e91e63;</w:t>
        <w:br/>
        <w:t xml:space="preserve">    font-weight: bold;</w:t>
        <w:br/>
        <w:t>}</w:t>
        <w:br/>
        <w:br/>
        <w:t>.minus-input:focus {</w:t>
        <w:br/>
        <w:t xml:space="preserve">    outline: none;</w:t>
        <w:br/>
        <w:t xml:space="preserve">    border-color: #e91e63;</w:t>
        <w:br/>
        <w:t xml:space="preserve">    box-shadow: 0 0 0 2px rgba(233, 30, 99, 0.2);</w:t>
        <w:br/>
        <w:t>}</w:t>
        <w:br/>
        <w:br/>
        <w:t>.score-input input {</w:t>
        <w:br/>
        <w:t xml:space="preserve">    flex: 1;</w:t>
        <w:br/>
        <w:t xml:space="preserve">    padding: 0.5rem;</w:t>
        <w:br/>
        <w:t xml:space="preserve">    border: 1px solid #ddd;</w:t>
        <w:br/>
        <w:t xml:space="preserve">    border-radius: 4px;</w:t>
        <w:br/>
        <w:t xml:space="preserve">    text-align: center;</w:t>
        <w:br/>
        <w:t>}</w:t>
        <w:br/>
        <w:br/>
        <w:t>button {</w:t>
        <w:br/>
        <w:t xml:space="preserve">    padding: 0.5rem 1rem;</w:t>
        <w:br/>
        <w:t xml:space="preserve">    background-color: var(--primary-color);</w:t>
        <w:br/>
        <w:t xml:space="preserve">    color: white;</w:t>
        <w:br/>
        <w:t xml:space="preserve">    border: none;</w:t>
        <w:br/>
        <w:t xml:space="preserve">    border-radius: 4px;</w:t>
        <w:br/>
        <w:t xml:space="preserve">    cursor: pointer;</w:t>
        <w:br/>
        <w:t xml:space="preserve">    transition: background-color 0.3s;</w:t>
        <w:br/>
        <w:t>}</w:t>
        <w:br/>
        <w:br/>
        <w:t>button:hover {</w:t>
        <w:br/>
        <w:t xml:space="preserve">    background-color: var(--primary-hover);</w:t>
        <w:br/>
        <w:t>}</w:t>
        <w:br/>
        <w:br/>
        <w:t>.total-score {</w:t>
        <w:br/>
        <w:t xml:space="preserve">    font-size: 1.2rem;</w:t>
        <w:br/>
        <w:t xml:space="preserve">    font-weight: bold;</w:t>
        <w:br/>
        <w:t xml:space="preserve">    color: #2c3e50;</w:t>
        <w:br/>
        <w:t>}</w:t>
        <w:br/>
        <w:br/>
        <w:t>.rounds {</w:t>
        <w:br/>
        <w:t xml:space="preserve">    margin-top: 2rem;</w:t>
        <w:br/>
        <w:t xml:space="preserve">    padding: 1rem;</w:t>
        <w:br/>
        <w:t xml:space="preserve">    background-color: #f8f9fa;</w:t>
        <w:br/>
        <w:t xml:space="preserve">    border-radius: 8px;</w:t>
        <w:br/>
        <w:t>}</w:t>
        <w:br/>
        <w:br/>
        <w:t>.rounds h3 {</w:t>
        <w:br/>
        <w:t xml:space="preserve">    color: #34495e;</w:t>
        <w:br/>
        <w:t xml:space="preserve">    margin-bottom: 1rem;</w:t>
        <w:br/>
        <w:t xml:space="preserve">    text-align: center;</w:t>
        <w:br/>
        <w:t>}</w:t>
        <w:br/>
        <w:br/>
        <w:t>#roundHistory {</w:t>
        <w:br/>
        <w:t xml:space="preserve">    max-height: 200px;</w:t>
        <w:br/>
        <w:t xml:space="preserve">    overflow-y: auto;</w:t>
        <w:br/>
        <w:t xml:space="preserve">    padding: 1rem;</w:t>
        <w:br/>
        <w:t>}</w:t>
        <w:br/>
        <w:br/>
        <w:t>.round-entry {</w:t>
        <w:br/>
        <w:t xml:space="preserve">    display: flex;</w:t>
        <w:br/>
        <w:t xml:space="preserve">    justify-content: space-between;</w:t>
        <w:br/>
        <w:t xml:space="preserve">    padding: 0.5rem;</w:t>
        <w:br/>
        <w:t xml:space="preserve">    border-bottom: 1px solid var(--border-color);</w:t>
        <w:br/>
        <w:t xml:space="preserve">    white-space: pre-line;</w:t>
        <w:br/>
        <w:t xml:space="preserve">    line-height: 1.5;</w:t>
        <w:br/>
        <w:t>}</w:t>
        <w:br/>
        <w:br/>
        <w:t>.round-entry span {</w:t>
        <w:br/>
        <w:t xml:space="preserve">    flex: 1;</w:t>
        <w:br/>
        <w:t xml:space="preserve">    text-align: center;</w:t>
        <w:br/>
        <w:t>}</w:t>
        <w:br/>
        <w:br/>
        <w:t>.game-info {</w:t>
        <w:br/>
        <w:t xml:space="preserve">    text-align: center;</w:t>
        <w:br/>
        <w:t xml:space="preserve">    margin: 2rem 0;</w:t>
        <w:br/>
        <w:t xml:space="preserve">    padding: 1rem;</w:t>
        <w:br/>
        <w:t xml:space="preserve">    background-color: var(--container-bg);</w:t>
        <w:br/>
        <w:t xml:space="preserve">    border-radius: 8px;</w:t>
        <w:br/>
        <w:t xml:space="preserve">    box-shadow: 0 2px 4px var(--shadow-color);</w:t>
        <w:br/>
        <w:t>}</w:t>
        <w:br/>
        <w:br/>
        <w:t>.game-settings {</w:t>
        <w:br/>
        <w:t xml:space="preserve">    display: flex;</w:t>
        <w:br/>
        <w:t xml:space="preserve">    justify-content: center;</w:t>
        <w:br/>
        <w:t xml:space="preserve">    gap: 2rem;</w:t>
        <w:br/>
        <w:t xml:space="preserve">    margin-bottom: 1rem;</w:t>
        <w:br/>
        <w:t>}</w:t>
        <w:br/>
        <w:br/>
        <w:t>.setting-item {</w:t>
        <w:br/>
        <w:t xml:space="preserve">    display: flex;</w:t>
        <w:br/>
        <w:t xml:space="preserve">    align-items: center;</w:t>
        <w:br/>
        <w:t xml:space="preserve">    gap: 0.5rem;</w:t>
        <w:br/>
        <w:t>}</w:t>
        <w:br/>
        <w:br/>
        <w:t>.setting-item input {</w:t>
        <w:br/>
        <w:t xml:space="preserve">    width: 60px;</w:t>
        <w:br/>
        <w:t xml:space="preserve">    padding: 0.25rem;</w:t>
        <w:br/>
        <w:t xml:space="preserve">    border: 1px solid var(--border-color);</w:t>
        <w:br/>
        <w:t xml:space="preserve">    border-radius: 4px;</w:t>
        <w:br/>
        <w:t xml:space="preserve">    text-align: center;</w:t>
        <w:br/>
        <w:t xml:space="preserve">    font-size: 1rem;</w:t>
        <w:br/>
        <w:t xml:space="preserve">    background-color: var(--bg-color);</w:t>
        <w:br/>
        <w:t xml:space="preserve">    color: var(--text-color);</w:t>
        <w:br/>
        <w:t>}</w:t>
        <w:br/>
        <w:br/>
        <w:t>.setting-item input:focus {</w:t>
        <w:br/>
        <w:t xml:space="preserve">    outline: none;</w:t>
        <w:br/>
        <w:t xml:space="preserve">    border-color: var(--primary-color);</w:t>
        <w:br/>
        <w:t xml:space="preserve">    box-shadow: 0 0 0 2px rgba(52, 152, 219, 0.2);</w:t>
        <w:br/>
        <w:t>}</w:t>
        <w:br/>
        <w:br/>
        <w:t>.rounds-info {</w:t>
        <w:br/>
        <w:t xml:space="preserve">    margin: 0;</w:t>
        <w:br/>
        <w:t xml:space="preserve">    font-weight: bold;</w:t>
        <w:br/>
        <w:t xml:space="preserve">    color: var(--text-color);</w:t>
        <w:br/>
        <w:t>}</w:t>
        <w:br/>
        <w:br/>
        <w:t>/* تنسيق الأزرار المعطلة */</w:t>
        <w:br/>
        <w:t>button:disabled {</w:t>
        <w:br/>
        <w:t xml:space="preserve">    opacity: 0.5;</w:t>
        <w:br/>
        <w:t xml:space="preserve">    cursor: not-allowed;</w:t>
        <w:br/>
        <w:t>}</w:t>
        <w:br/>
        <w:br/>
        <w:t>input:disabled {</w:t>
        <w:br/>
        <w:t xml:space="preserve">    opacity: 0.5;</w:t>
        <w:br/>
        <w:t xml:space="preserve">    cursor: not-allowed;</w:t>
        <w:br/>
        <w:t xml:space="preserve">    background-color: var(--border-color);</w:t>
        <w:br/>
        <w:t>}</w:t>
        <w:br/>
        <w:br/>
        <w:t>.round-counter {</w:t>
        <w:br/>
        <w:t xml:space="preserve">    display: flex;</w:t>
        <w:br/>
        <w:t xml:space="preserve">    align-items: center;</w:t>
        <w:br/>
        <w:t xml:space="preserve">    justify-content: center;</w:t>
        <w:br/>
        <w:t xml:space="preserve">    gap: 0.5rem;</w:t>
        <w:br/>
        <w:t xml:space="preserve">    margin-bottom: 1rem;</w:t>
        <w:br/>
        <w:t xml:space="preserve">    font-size: 1.2rem;</w:t>
        <w:br/>
        <w:t xml:space="preserve">    font-weight: bold;</w:t>
        <w:br/>
        <w:t xml:space="preserve">    color: var(--text-color);</w:t>
        <w:br/>
        <w:t xml:space="preserve">    background-color: var(--container-bg);</w:t>
        <w:br/>
        <w:t xml:space="preserve">    padding: 0.5rem 1rem;</w:t>
        <w:br/>
        <w:t xml:space="preserve">    border-radius: 8px;</w:t>
        <w:br/>
        <w:t xml:space="preserve">    border: 2px solid var(--border-color);</w:t>
        <w:br/>
        <w:t>}</w:t>
        <w:br/>
        <w:br/>
        <w:t>#currentRound, #maxRounds {</w:t>
        <w:br/>
        <w:t xml:space="preserve">    color: var(--primary-color);</w:t>
        <w:br/>
        <w:t xml:space="preserve">    font-size: 1.4rem;</w:t>
        <w:br/>
        <w:t>}</w:t>
        <w:br/>
        <w:br/>
        <w:t>.win-points-container input {</w:t>
        <w:br/>
        <w:t xml:space="preserve">    width: 100px;</w:t>
        <w:br/>
        <w:t xml:space="preserve">    padding: 0.5rem;</w:t>
        <w:br/>
        <w:t xml:space="preserve">    border: 1px solid var(--border-color);</w:t>
        <w:br/>
        <w:t xml:space="preserve">    border-radius: 4px;</w:t>
        <w:br/>
        <w:t xml:space="preserve">    text-align: center;</w:t>
        <w:br/>
        <w:t xml:space="preserve">    background-color: var(--container-bg);</w:t>
        <w:br/>
        <w:t xml:space="preserve">    color: var(--text-color);</w:t>
        <w:br/>
        <w:t>}</w:t>
        <w:br/>
        <w:br/>
        <w:t>.game-history {</w:t>
        <w:br/>
        <w:t xml:space="preserve">    margin-top: 2rem;</w:t>
        <w:br/>
        <w:t xml:space="preserve">    padding: 1rem;</w:t>
        <w:br/>
        <w:t xml:space="preserve">    background-color: var(--container-bg);</w:t>
        <w:br/>
        <w:t xml:space="preserve">    border-radius: 8px;</w:t>
        <w:br/>
        <w:t xml:space="preserve">    border: 1px solid var(--border-color);</w:t>
        <w:br/>
        <w:t>}</w:t>
        <w:br/>
        <w:br/>
        <w:t>.history-container {</w:t>
        <w:br/>
        <w:t xml:space="preserve">    max-height: 200px;</w:t>
        <w:br/>
        <w:t xml:space="preserve">    overflow-y: auto;</w:t>
        <w:br/>
        <w:t xml:space="preserve">    padding: 1rem;</w:t>
        <w:br/>
        <w:t xml:space="preserve">    background-color: var(--bg-color);</w:t>
        <w:br/>
        <w:t xml:space="preserve">    border-radius: 4px;</w:t>
        <w:br/>
        <w:t>}</w:t>
        <w:br/>
        <w:br/>
        <w:t>.history-item {</w:t>
        <w:br/>
        <w:t xml:space="preserve">    padding: 0.5rem;</w:t>
        <w:br/>
        <w:t xml:space="preserve">    border-bottom: 1px solid var(--border-color);</w:t>
        <w:br/>
        <w:t xml:space="preserve">    display: flex;</w:t>
        <w:br/>
        <w:t xml:space="preserve">    justify-content: space-between;</w:t>
        <w:br/>
        <w:t xml:space="preserve">    align-items: center;</w:t>
        <w:br/>
        <w:t>}</w:t>
        <w:br/>
        <w:br/>
        <w:t>.history-item:last-child {</w:t>
        <w:br/>
        <w:t xml:space="preserve">    border-bottom: none;</w:t>
        <w:br/>
        <w:t>}</w:t>
        <w:br/>
        <w:br/>
        <w:t>.controls {</w:t>
        <w:br/>
        <w:t xml:space="preserve">    display: flex;</w:t>
        <w:br/>
        <w:t xml:space="preserve">    justify-content: center;</w:t>
        <w:br/>
        <w:t xml:space="preserve">    gap: 1rem;</w:t>
        <w:br/>
        <w:t xml:space="preserve">    margin-top: 2rem;</w:t>
        <w:br/>
        <w:t xml:space="preserve">    flex-wrap: wrap;</w:t>
        <w:br/>
        <w:t>}</w:t>
        <w:br/>
        <w:br/>
        <w:t>.controls button {</w:t>
        <w:br/>
        <w:t xml:space="preserve">    min-width: 150px;</w:t>
        <w:br/>
        <w:t xml:space="preserve">    padding: 0.75rem 1.5rem;</w:t>
        <w:br/>
        <w:t xml:space="preserve">    font-size: 1.1rem;</w:t>
        <w:br/>
        <w:t xml:space="preserve">    border: none;</w:t>
        <w:br/>
        <w:t xml:space="preserve">    border-radius: 8px;</w:t>
        <w:br/>
        <w:t xml:space="preserve">    cursor: pointer;</w:t>
        <w:br/>
        <w:t xml:space="preserve">    transition: all 0.3s ease;</w:t>
        <w:br/>
        <w:t xml:space="preserve">    display: flex;</w:t>
        <w:br/>
        <w:t xml:space="preserve">    align-items: center;</w:t>
        <w:br/>
        <w:t xml:space="preserve">    justify-content: center;</w:t>
        <w:br/>
        <w:t xml:space="preserve">    gap: 0.5rem;</w:t>
        <w:br/>
        <w:t>}</w:t>
        <w:br/>
        <w:br/>
        <w:t>.new-game {</w:t>
        <w:br/>
        <w:t xml:space="preserve">    background: var(--success-color);</w:t>
        <w:br/>
        <w:t xml:space="preserve">    color: white;</w:t>
        <w:br/>
        <w:t>}</w:t>
        <w:br/>
        <w:br/>
        <w:t>.new-game:hover {</w:t>
        <w:br/>
        <w:t xml:space="preserve">    background: var(--success-hover);</w:t>
        <w:br/>
        <w:t xml:space="preserve">    transform: translateY(-2px);</w:t>
        <w:br/>
        <w:t>}</w:t>
        <w:br/>
        <w:br/>
        <w:t>.undo {</w:t>
        <w:br/>
        <w:t xml:space="preserve">    background: var(--primary-color);</w:t>
        <w:br/>
        <w:t xml:space="preserve">    color: white;</w:t>
        <w:br/>
        <w:t>}</w:t>
        <w:br/>
        <w:br/>
        <w:t>.undo:hover {</w:t>
        <w:br/>
        <w:t xml:space="preserve">    background: var(--primary-hover);</w:t>
        <w:br/>
        <w:t xml:space="preserve">    transform: translateY(-2px);</w:t>
        <w:br/>
        <w:t>}</w:t>
        <w:br/>
        <w:br/>
        <w:t>.reset-stats {</w:t>
        <w:br/>
        <w:t xml:space="preserve">    background: var(--danger-color);</w:t>
        <w:br/>
        <w:t xml:space="preserve">    color: white;</w:t>
        <w:br/>
        <w:t>}</w:t>
        <w:br/>
        <w:br/>
        <w:t>.reset-stats:hover {</w:t>
        <w:br/>
        <w:t xml:space="preserve">    background: var(--danger-hover);</w:t>
        <w:br/>
        <w:t xml:space="preserve">    transform: translateY(-2px);</w:t>
        <w:br/>
        <w:t>}</w:t>
        <w:br/>
        <w:br/>
        <w:t>.new-game {</w:t>
        <w:br/>
        <w:t xml:space="preserve">    background-color: var(--success-color);</w:t>
        <w:br/>
        <w:t>}</w:t>
        <w:br/>
        <w:br/>
        <w:t>.new-game:hover {</w:t>
        <w:br/>
        <w:t xml:space="preserve">    background-color: var(--success-hover);</w:t>
        <w:br/>
        <w:t>}</w:t>
        <w:br/>
        <w:br/>
        <w:t>.undo {</w:t>
        <w:br/>
        <w:t xml:space="preserve">    background-color: var(--danger-color);</w:t>
        <w:br/>
        <w:t>}</w:t>
        <w:br/>
        <w:br/>
        <w:t>.undo:hover {</w:t>
        <w:br/>
        <w:t xml:space="preserve">    background-color: var(--danger-hover);</w:t>
        <w:br/>
        <w:t>}</w:t>
        <w:br/>
        <w:br/>
        <w:t>.winner {</w:t>
        <w:br/>
        <w:t xml:space="preserve">    text-align: center;</w:t>
        <w:br/>
        <w:t xml:space="preserve">    margin-top: 2rem;</w:t>
        <w:br/>
        <w:t xml:space="preserve">    padding: 1rem;</w:t>
        <w:br/>
        <w:t xml:space="preserve">    font-size: 1.5rem;</w:t>
        <w:br/>
        <w:t xml:space="preserve">    font-weight: bold;</w:t>
        <w:br/>
        <w:t xml:space="preserve">    color: #27ae60;</w:t>
        <w:br/>
        <w:t>}</w:t>
        <w:br/>
        <w:br/>
        <w:t>@media (max-width: 600px) {</w:t>
        <w:br/>
        <w:t xml:space="preserve">    .players {</w:t>
        <w:br/>
        <w:t xml:space="preserve">        grid-template-columns: 1fr;</w:t>
        <w:br/>
        <w:t xml:space="preserve">    }</w:t>
        <w:br/>
        <w:br/>
        <w:t xml:space="preserve">    .container {</w:t>
        <w:br/>
        <w:t xml:space="preserve">        margin: 1rem;</w:t>
        <w:br/>
        <w:t xml:space="preserve">        padding: 1rem;</w:t>
        <w:br/>
        <w:t xml:space="preserve">    }</w:t>
        <w:br/>
        <w:t>}</w:t>
        <w:br/>
      </w:r>
    </w:p>
    <w:p>
      <w:r>
        <w:br/>
        <w:t>--------------------------------------------------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